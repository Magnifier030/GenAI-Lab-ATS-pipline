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1440"/>
        <w:gridCol w:w="1440"/>
        <w:gridCol w:w="1440"/>
        <w:gridCol w:w="1440"/>
        <w:gridCol w:w="1440"/>
        <w:gridCol w:w="1440"/>
      </w:tblGrid>
      <w:tr>
        <w:tc>
          <w:tcPr>
            <w:tcW w:type="dxa" w:w="1440"/>
          </w:tcPr>
          <w:p>
            <w:r>
              <w:t>Test Items Command-BB station</w:t>
            </w:r>
          </w:p>
        </w:tc>
        <w:tc>
          <w:tcPr>
            <w:tcW w:type="dxa" w:w="1440"/>
          </w:tcPr>
          <w:p>
            <w:r>
              <w:t>check_secureboot_status</w:t>
            </w:r>
          </w:p>
        </w:tc>
        <w:tc>
          <w:tcPr>
            <w:tcW w:type="dxa" w:w="1440"/>
          </w:tcPr>
          <w:p>
            <w:r/>
            <w:r>
              <w:rPr>
                <w:color w:val="0070C0"/>
              </w:rPr>
              <w:t>tpm2util sb -status</w:t>
            </w:r>
          </w:p>
        </w:tc>
        <w:tc>
          <w:tcPr>
            <w:tcW w:type="dxa" w:w="1440"/>
          </w:tcPr>
          <w:p>
            <w:r/>
            <w:r>
              <w:t>raw: 0x00000009</w:t>
            </w:r>
            <w:r>
              <w:br/>
            </w:r>
            <w:r>
              <w:rPr>
                <w:color w:val="FF0000"/>
              </w:rPr>
              <w:t>disabled: 1</w:t>
            </w:r>
            <w:r>
              <w:br/>
            </w:r>
            <w:r>
              <w:t>ignorearistacrt: 0</w:t>
            </w:r>
            <w:r>
              <w:br/>
            </w:r>
            <w:r>
              <w:t>passwdintpm: 0</w:t>
            </w:r>
            <w:r>
              <w:br/>
            </w:r>
            <w:r>
              <w:rPr>
                <w:color w:val="FF0000"/>
              </w:rPr>
              <w:t>unlockspiflash: 1</w:t>
            </w:r>
            <w:r>
              <w:br/>
            </w:r>
            <w:r>
              <w:t>enablespiupdate: 0</w:t>
            </w:r>
            <w:r>
              <w:br/>
            </w:r>
            <w:r>
              <w:t>measuredboot: 0</w:t>
            </w:r>
            <w:r>
              <w:br/>
            </w:r>
            <w:r>
              <w:t>Aboot#</w:t>
            </w:r>
          </w:p>
        </w:tc>
        <w:tc>
          <w:tcPr>
            <w:tcW w:type="dxa" w:w="1440"/>
          </w:tcPr>
          <w:p>
            <w:r>
              <w:t>tpm2util sb -status</w:t>
            </w:r>
          </w:p>
        </w:tc>
        <w:tc>
          <w:tcPr>
            <w:tcW w:type="dxa" w:w="1440"/>
          </w:tcPr>
          <w:p>
            <w:r>
              <w:t>disabled: 1</w:t>
              <w:br/>
              <w:t>unlockspiflash: 1</w:t>
            </w:r>
          </w:p>
        </w:tc>
      </w:tr>
      <w:tr>
        <w:tc>
          <w:tcPr>
            <w:tcW w:type="dxa" w:w="1440"/>
          </w:tcPr>
          <w:p>
            <w:r>
              <w:t>Test Items Command-RF station</w:t>
            </w:r>
          </w:p>
        </w:tc>
        <w:tc>
          <w:tcPr>
            <w:tcW w:type="dxa" w:w="1440"/>
          </w:tcPr>
          <w:p>
            <w:r>
              <w:t>Upgrade REL FW</w:t>
            </w:r>
          </w:p>
        </w:tc>
        <w:tc>
          <w:tcPr>
            <w:tcW w:type="dxa" w:w="1440"/>
          </w:tcPr>
          <w:p>
            <w:r/>
            <w:r>
              <w:t>eth_init</w:t>
            </w:r>
          </w:p>
        </w:tc>
        <w:tc>
          <w:tcPr>
            <w:tcW w:type="dxa" w:w="1440"/>
          </w:tcPr>
          <w:p>
            <w:r/>
            <w:r>
              <w:t>eth_init</w:t>
            </w:r>
            <w:r>
              <w:br/>
            </w:r>
            <w:r>
              <w:t>MAC0 addr:c4:14:a2:fb:21:80</w:t>
            </w:r>
            <w:r>
              <w:br/>
            </w:r>
            <w:r>
              <w:t>0701-134533.46 [COM3][RECV] EDMA ver 1 hw init</w:t>
            </w:r>
            <w:r>
              <w:br/>
            </w:r>
            <w:r>
              <w:t>0701-134535.33 [COM3][RECV] phy firmware read command : mmc read 0xbf1dad40 0x7800 0x800</w:t>
            </w:r>
            <w:r>
              <w:br/>
            </w:r>
            <w:r>
              <w:t>MMC read: dev # 0, block # 30720, count 2048 ... 2048 blocks read: OK</w:t>
            </w:r>
            <w:r>
              <w:br/>
            </w:r>
            <w:r>
              <w:t>Loaded 30 PHY firmware from flash</w:t>
            </w:r>
            <w:r>
              <w:br/>
            </w:r>
            <w:r>
              <w:t>0701-134536.10 [COM3][RECV] Using Cisco phy firmware format</w:t>
            </w:r>
            <w:r>
              <w:br/>
            </w:r>
            <w:r>
              <w:t>file image majo,mino,inc,test are 12,1,3,0</w:t>
            </w:r>
            <w:r>
              <w:br/>
            </w:r>
            <w:r>
              <w:t>Downloading code to PHY RAM, please wait...</w:t>
            </w:r>
            <w:r>
              <w:br/>
            </w:r>
            <w:r>
              <w:t>0701-134540.47 [COM3][RECV] Download of code to marvell 3610m RAM complete.</w:t>
            </w:r>
            <w:r>
              <w:br/>
            </w:r>
            <w:r>
              <w:t>0701-134541.46 [COM3][RECV] Firmware version: 12.1.3.0</w:t>
            </w:r>
            <w:r>
              <w:br/>
            </w:r>
            <w:r>
              <w:t>0701-134542.67 [COM3][RECV] phy firmware read command : mmc read 0xbf3dad80 0x7800 0x800</w:t>
            </w:r>
            <w:r>
              <w:br/>
            </w:r>
            <w:r>
              <w:t>MMC read: dev # 0, block # 30720, count 2048 ...</w:t>
            </w:r>
            <w:r>
              <w:br/>
            </w:r>
            <w:r>
              <w:t>0701-134542.80 [COM3][RECV] 2048 blocks read: OK</w:t>
            </w:r>
            <w:r>
              <w:br/>
            </w:r>
            <w:r>
              <w:t>Using Cisco phy firmware format</w:t>
            </w:r>
            <w:r>
              <w:br/>
            </w:r>
            <w:r>
              <w:t>file image majo,mino,inc,test are 12,1,3,0</w:t>
            </w:r>
            <w:r>
              <w:br/>
            </w:r>
            <w:r>
              <w:t>Downloading code to PHY RAM, please wait...</w:t>
            </w:r>
            <w:r>
              <w:br/>
            </w:r>
            <w:r>
              <w:t>0701-134547.19 [COM3][RECV] Download of code to marvell 3610m RAM complete.</w:t>
            </w:r>
            <w:r>
              <w:br/>
            </w:r>
            <w:r>
              <w:t>0701-134548.19 [COM3][RECV] Firmware version: 12.1.3.0</w:t>
            </w:r>
            <w:r>
              <w:br/>
            </w:r>
            <w:r>
              <w:t>0701-134548.30 [COM3][RECV] ipq9574_edma_init success!</w:t>
            </w:r>
            <w:r>
              <w:br/>
            </w:r>
            <w:r>
              <w:rPr>
                <w:highlight w:val="yellow"/>
              </w:rPr>
              <w:t>IPQ9574#</w:t>
            </w:r>
          </w:p>
        </w:tc>
        <w:tc>
          <w:tcPr>
            <w:tcW w:type="dxa" w:w="1440"/>
          </w:tcPr>
          <w:p>
            <w:r>
              <w:t>eth_init</w:t>
            </w:r>
          </w:p>
        </w:tc>
        <w:tc>
          <w:tcPr>
            <w:tcW w:type="dxa" w:w="1440"/>
          </w:tcPr>
          <w:p>
            <w:r>
              <w:t>IPQ9574#</w:t>
            </w:r>
          </w:p>
        </w:tc>
      </w:tr>
      <w:tr>
        <w:tc>
          <w:tcPr>
            <w:tcW w:type="dxa" w:w="1440"/>
          </w:tcPr>
          <w:p>
            <w:r>
              <w:t>Test Items Command Final Functional Test (WNC diags) station</w:t>
            </w:r>
          </w:p>
        </w:tc>
        <w:tc>
          <w:tcPr>
            <w:tcW w:type="dxa" w:w="1440"/>
          </w:tcPr>
          <w:p>
            <w:r>
              <w:t>EnableSecureBoot</w:t>
            </w:r>
          </w:p>
        </w:tc>
        <w:tc>
          <w:tcPr>
            <w:tcW w:type="dxa" w:w="1440"/>
          </w:tcPr>
          <w:p>
            <w:r/>
            <w:r>
              <w:rPr>
                <w:color w:val="000000"/>
              </w:rPr>
              <w:t>Telnet DUT command:</w:t>
            </w:r>
            <w:r>
              <w:br/>
            </w:r>
            <w:r>
              <w:rPr>
                <w:color w:val="4F81BD"/>
              </w:rPr>
              <w:t>./fuse_blower_wnc_pvt.sh</w:t>
            </w:r>
          </w:p>
        </w:tc>
        <w:tc>
          <w:tcPr>
            <w:tcW w:type="dxa" w:w="1440"/>
          </w:tcPr>
          <w:p>
            <w:r/>
            <w:r>
              <w:rPr>
                <w:color w:val="000000"/>
              </w:rPr>
              <w:t>BLOWING HD FUSES WNC....</w:t>
            </w:r>
            <w:r>
              <w:br/>
            </w:r>
            <w:r>
              <w:rPr>
                <w:color w:val="000000"/>
              </w:rPr>
              <w:t>-------------------------------------</w:t>
            </w:r>
            <w:r>
              <w:br/>
            </w:r>
            <w:r>
              <w:rPr>
                <w:color w:val="FF0000"/>
              </w:rPr>
              <w:t>DONE</w:t>
            </w:r>
            <w:r>
              <w:br/>
            </w:r>
            <w:r>
              <w:rPr>
                <w:color w:val="000000"/>
              </w:rPr>
              <w:t>-------------------------------------</w:t>
            </w:r>
            <w:r>
              <w:br/>
            </w:r>
            <w:r>
              <w:rPr>
                <w:color w:val="000000"/>
              </w:rPr>
              <w:t>-------------------------------------</w:t>
            </w:r>
            <w:r>
              <w:br/>
            </w:r>
            <w:r>
              <w:rPr>
                <w:color w:val="000000"/>
              </w:rPr>
              <w:t>VERIFYING HD FUSES WNC....</w:t>
            </w:r>
            <w:r>
              <w:br/>
            </w:r>
            <w:r>
              <w:rPr>
                <w:color w:val="000000"/>
              </w:rPr>
              <w:t>-------------------------------------</w:t>
            </w:r>
            <w:r>
              <w:br/>
            </w:r>
            <w:r>
              <w:rPr>
                <w:color w:val="000000"/>
              </w:rPr>
              <w:t>SUCCESS</w:t>
            </w:r>
            <w:r>
              <w:br/>
            </w:r>
            <w:r>
              <w:rPr>
                <w:color w:val="000000"/>
              </w:rPr>
              <w:t>-------------------------------------</w:t>
            </w:r>
            <w:r>
              <w:br/>
            </w:r>
            <w:r>
              <w:rPr>
                <w:color w:val="000000"/>
              </w:rPr>
              <w:t>-------------------------------------</w:t>
            </w:r>
            <w:r>
              <w:br/>
            </w:r>
            <w:r>
              <w:rPr>
                <w:color w:val="000000"/>
              </w:rPr>
              <w:t>BLOWING ID FUSES....</w:t>
            </w:r>
            <w:r>
              <w:br/>
            </w:r>
            <w:r>
              <w:rPr>
                <w:color w:val="000000"/>
              </w:rPr>
              <w:t>-------------------------------------</w:t>
            </w:r>
            <w:r>
              <w:br/>
            </w:r>
            <w:r>
              <w:rPr>
                <w:color w:val="FF0000"/>
              </w:rPr>
              <w:t>DONE</w:t>
            </w:r>
            <w:r>
              <w:br/>
            </w:r>
            <w:r>
              <w:rPr>
                <w:color w:val="000000"/>
              </w:rPr>
              <w:t>-------------------------------------</w:t>
            </w:r>
            <w:r>
              <w:br/>
            </w:r>
            <w:r>
              <w:rPr>
                <w:color w:val="000000"/>
              </w:rPr>
              <w:t>-------------------------------------</w:t>
            </w:r>
            <w:r>
              <w:br/>
            </w:r>
            <w:r>
              <w:rPr>
                <w:color w:val="000000"/>
              </w:rPr>
              <w:t>VERIFYING ID FUSES</w:t>
            </w:r>
            <w:r>
              <w:br/>
            </w:r>
            <w:r>
              <w:rPr>
                <w:color w:val="000000"/>
              </w:rPr>
              <w:t>-------------------------------------</w:t>
            </w:r>
            <w:r>
              <w:br/>
            </w:r>
            <w:r>
              <w:rPr>
                <w:color w:val="000000"/>
              </w:rPr>
              <w:t>SUCCESS</w:t>
            </w:r>
            <w:r>
              <w:br/>
            </w:r>
            <w:r>
              <w:rPr>
                <w:color w:val="000000"/>
              </w:rPr>
              <w:t>-------------------------------------</w:t>
            </w:r>
            <w:r>
              <w:br/>
            </w:r>
            <w:r>
              <w:rPr>
                <w:color w:val="000000"/>
              </w:rPr>
              <w:t>-------------------------------------</w:t>
            </w:r>
            <w:r>
              <w:br/>
            </w:r>
            <w:r>
              <w:rPr>
                <w:color w:val="000000"/>
              </w:rPr>
              <w:t>LOCKING ALL ID FUSES....</w:t>
            </w:r>
            <w:r>
              <w:br/>
            </w:r>
            <w:r>
              <w:rPr>
                <w:color w:val="000000"/>
              </w:rPr>
              <w:t>-------------------------------------</w:t>
            </w:r>
            <w:r>
              <w:br/>
            </w:r>
            <w:r>
              <w:rPr>
                <w:color w:val="FF0000"/>
              </w:rPr>
              <w:t>DONE</w:t>
            </w:r>
            <w:r>
              <w:br/>
            </w:r>
            <w:r>
              <w:rPr>
                <w:color w:val="FF0000"/>
              </w:rPr>
              <w:t>/tmp#</w:t>
            </w:r>
          </w:p>
        </w:tc>
        <w:tc>
          <w:tcPr>
            <w:tcW w:type="dxa" w:w="1440"/>
          </w:tcPr>
          <w:p>
            <w:r>
              <w:t>./fuse_blower_wnc_pvt.sh</w:t>
            </w:r>
          </w:p>
        </w:tc>
        <w:tc>
          <w:tcPr>
            <w:tcW w:type="dxa" w:w="1440"/>
          </w:tcPr>
          <w:p>
            <w:r>
              <w:t>DONE</w:t>
              <w:br/>
              <w:t>DONE</w:t>
              <w:br/>
              <w:t>DONE</w:t>
              <w:br/>
              <w:t>/tmp#</w:t>
            </w:r>
          </w:p>
        </w:tc>
      </w:tr>
      <w:tr>
        <w:tc>
          <w:tcPr>
            <w:tcW w:type="dxa" w:w="1440"/>
          </w:tcPr>
          <w:p>
            <w:r>
              <w:t>Test Items Command-RF station</w:t>
            </w:r>
          </w:p>
        </w:tc>
        <w:tc>
          <w:tcPr>
            <w:tcW w:type="dxa" w:w="1440"/>
          </w:tcPr>
          <w:p>
            <w:r>
              <w:t>Check ART Partition &amp; cal data</w:t>
            </w:r>
          </w:p>
        </w:tc>
        <w:tc>
          <w:tcPr>
            <w:tcW w:type="dxa" w:w="1440"/>
          </w:tcPr>
          <w:p>
            <w:r/>
            <w:r>
              <w:t>hexdump /dev/caldata</w:t>
            </w:r>
          </w:p>
        </w:tc>
        <w:tc>
          <w:tcPr>
            <w:tcW w:type="dxa" w:w="1440"/>
          </w:tcPr>
          <w:p>
            <w:r/>
            <w:r>
              <w:t xml:space="preserve">root@R7AQ-C1:/# hexdump /dev/caldata                                                                                                                              </w:t>
            </w:r>
            <w:r>
              <w:rPr>
                <w:highlight w:val="yellow"/>
              </w:rPr>
              <w:t>0000000 0000 0000 0000 0000 0000 0000 0000 0000</w:t>
            </w:r>
            <w:r>
              <w:br/>
            </w:r>
            <w:r>
              <w:rPr>
                <w:highlight w:val="yellow"/>
              </w:rPr>
              <w:t>*</w:t>
            </w:r>
            <w:r>
              <w:br/>
            </w:r>
            <w:r>
              <w:rPr>
                <w:highlight w:val="yellow"/>
              </w:rPr>
              <w:t>0200000</w:t>
            </w:r>
            <w:r>
              <w:t xml:space="preserve">                                                                                                                                                    root@R7AQ-C1:/#</w:t>
            </w:r>
          </w:p>
        </w:tc>
        <w:tc>
          <w:tcPr>
            <w:tcW w:type="dxa" w:w="1440"/>
          </w:tcPr>
          <w:p>
            <w:r>
              <w:t>hexdump /dev/caldata</w:t>
            </w:r>
          </w:p>
        </w:tc>
        <w:tc>
          <w:tcPr>
            <w:tcW w:type="dxa" w:w="1440"/>
          </w:tcPr>
          <w:p>
            <w:r>
              <w:t>*</w:t>
              <w:br/>
              <w:t>*</w:t>
              <w:br/>
              <w:t>0000000 0000 0000 0000 0000 0000 0000 0000 0000</w:t>
              <w:br/>
              <w:t>0200000</w:t>
              <w:br/>
              <w:t>*</w:t>
              <w:br/>
              <w:t>0200000</w:t>
              <w:br/>
              <w:t>*</w:t>
            </w:r>
          </w:p>
        </w:tc>
      </w:tr>
      <w:tr>
        <w:tc>
          <w:tcPr>
            <w:tcW w:type="dxa" w:w="1440"/>
          </w:tcPr>
          <w:p>
            <w:r>
              <w:t>Test Items Command-RF station</w:t>
            </w:r>
          </w:p>
        </w:tc>
        <w:tc>
          <w:tcPr>
            <w:tcW w:type="dxa" w:w="1440"/>
          </w:tcPr>
          <w:p>
            <w:r>
              <w:t>Unlock Bootloader</w:t>
            </w:r>
          </w:p>
        </w:tc>
        <w:tc>
          <w:tcPr>
            <w:tcW w:type="dxa" w:w="1440"/>
          </w:tcPr>
          <w:p>
            <w:r/>
            <w:r>
              <w:t>(command to ATOM PC)</w:t>
            </w:r>
            <w:r>
              <w:br/>
            </w:r>
            <w:r>
              <w:t>atom ACT2 SignData --InFile " + $"{MAC}_zealand_inputchallengedata.txt --InFormat txt --OutFormat xml &gt; " + $"{MAC}_zealand_signdata_output.xml</w:t>
            </w:r>
          </w:p>
        </w:tc>
        <w:tc>
          <w:tcPr>
            <w:tcW w:type="dxa" w:w="1440"/>
          </w:tcPr>
          <w:p>
            <w:r/>
            <w:r>
              <w:t>0701-135438.78 [172.16.100.100][CMD]  atom ACT2 SignData --InFile C414A2FB2180_zealand_inputchallengedata.txt --InFormat txt --OutFormat xml &gt; C414A2FB2180_zealand_signdata_output.xml</w:t>
            </w:r>
            <w:r>
              <w:br/>
            </w:r>
            <w:r>
              <w:t>0701-135445.77 [172.16.100.100][RECV] atom ACT2 SignData --InFile C414A2FB2180_zea</w:t>
            </w:r>
            <w:r>
              <w:br/>
            </w:r>
            <w:r>
              <w:t>land_inputchallengedata.txt --InFormat txt --OutFormat xml &gt; C414A2FB2180_zealan</w:t>
            </w:r>
            <w:r>
              <w:br/>
            </w:r>
            <w:r>
              <w:t>d_signdata_output.xml</w:t>
            </w:r>
            <w:r>
              <w:br/>
            </w:r>
            <w:r>
              <w:t>]0;C:\WINDOWS\system32\conhost.exe - atom  ACT2 SignData --InFile C414A2FB2180_zealand_inputchallengedata.txt --InFormat txt --OutFormat xml ]0;C:\WINDOWS\system32\conhost.exe</w:t>
            </w:r>
            <w:r>
              <w:br/>
            </w:r>
            <w:r>
              <w:t>meraki@T1-1-1-Q-51774 C:\Cisco\ATOM&gt;</w:t>
            </w:r>
            <w:r>
              <w:br/>
            </w:r>
            <w:r>
              <w:t>0701-135445.78 [INFO] meraki@T1-1-1-Q-51774 C:\Cisco\ATOM&gt;atom ACT2 SignData --InFile C414A2FB2180_zea</w:t>
            </w:r>
            <w:r>
              <w:br/>
            </w:r>
            <w:r>
              <w:t>land_inputchallengedata.txt --InFormat txt --OutFormat xml &gt; C414A2FB2180_zealan</w:t>
            </w:r>
            <w:r>
              <w:br/>
            </w:r>
            <w:r>
              <w:t>d_signdata_output.xml</w:t>
            </w:r>
            <w:r>
              <w:br/>
            </w:r>
            <w:r>
              <w:t>]0;C:\WINDOWS\system32\conhost.exe - atom  ACT2 SignData --InFile C414A2FB2180_zealand_inputchallengedata.txt --InFormat txt --OutFormat xml ]0;C:\WINDOWS\system32\conhost.exe</w:t>
            </w:r>
            <w:r>
              <w:br/>
            </w:r>
            <w:r>
              <w:t>meraki@T1-1-1-Q-51774 C:\Cisco\ATOM&gt;</w:t>
            </w:r>
            <w:r>
              <w:br/>
            </w:r>
            <w:r>
              <w:t>0701-135445.80 [SUI]   UnlockBootloader SPEC:-1~1 Value:0</w:t>
            </w:r>
            <w:r>
              <w:br/>
            </w:r>
            <w:r>
              <w:t xml:space="preserve">0701-135446.33 [LOG]  Read : </w:t>
            </w:r>
            <w:r>
              <w:br/>
            </w:r>
            <w:r/>
            <w:r>
              <w:br/>
            </w:r>
            <w:r/>
            <w:r>
              <w:br/>
            </w:r>
            <w:r/>
            <w:r>
              <w:br/>
            </w:r>
            <w:r>
              <w:t>0</w:t>
            </w:r>
            <w:r>
              <w:br/>
            </w:r>
            <w:r>
              <w:t>SUCCESS</w:t>
            </w:r>
            <w:r>
              <w:br/>
            </w:r>
            <w:r/>
            <w:r>
              <w:br/>
            </w:r>
            <w:r/>
            <w:r>
              <w:br/>
            </w:r>
            <w:r/>
            <w:r>
              <w:rPr>
                <w:highlight w:val="magenta"/>
              </w:rPr>
              <w:t>256</w:t>
            </w:r>
            <w:r/>
            <w:r>
              <w:br/>
            </w:r>
            <w:r/>
            <w:r>
              <w:rPr>
                <w:highlight w:val="magenta"/>
              </w:rPr>
              <w:t>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</w:t>
            </w:r>
            <w:r/>
            <w:r>
              <w:br/>
            </w:r>
            <w:r/>
            <w:r>
              <w:br/>
            </w:r>
            <w:r/>
          </w:p>
        </w:tc>
        <w:tc>
          <w:tcPr>
            <w:tcW w:type="dxa" w:w="1440"/>
          </w:tcPr>
          <w:p>
            <w:r>
              <w:t>atom ACT2 SignData --InFile " + $"{MAC}_zealand_inputchallengedata.txt --InFormat txt --OutFormat xml &gt; " + $"{MAC}_zealand_signdata_output.xml</w:t>
            </w:r>
          </w:p>
        </w:tc>
        <w:tc>
          <w:tcPr>
            <w:tcW w:type="dxa" w:w="1440"/>
          </w:tcPr>
          <w:p>
            <w:r>
              <w:t>256</w:t>
            </w:r>
          </w:p>
        </w:tc>
      </w:tr>
      <w:tr>
        <w:tc>
          <w:tcPr>
            <w:tcW w:type="dxa" w:w="1440"/>
          </w:tcPr>
          <w:p>
            <w:r>
              <w:t>Test Items Command-RF station</w:t>
            </w:r>
          </w:p>
        </w:tc>
        <w:tc>
          <w:tcPr>
            <w:tcW w:type="dxa" w:w="1440"/>
          </w:tcPr>
          <w:p>
            <w:r>
              <w:t>Load card</w:t>
            </w:r>
          </w:p>
        </w:tc>
        <w:tc>
          <w:tcPr>
            <w:tcW w:type="dxa" w:w="1440"/>
          </w:tcPr>
          <w:p>
            <w:r/>
            <w:r>
              <w:t>rmmod ecm_wifi_plugin</w:t>
            </w:r>
            <w:r>
              <w:br/>
            </w:r>
            <w:r>
              <w:t>rmmod monitor</w:t>
            </w:r>
            <w:r>
              <w:br/>
            </w:r>
            <w:r>
              <w:t>rmmod wifi_3_0</w:t>
            </w:r>
            <w:r>
              <w:br/>
            </w:r>
            <w:r>
              <w:t>rmmod qca_ol</w:t>
            </w:r>
            <w:r>
              <w:br/>
            </w:r>
            <w:r>
              <w:t>insmod qca_ol testmode=1</w:t>
            </w:r>
            <w:r>
              <w:br/>
            </w:r>
            <w:r>
              <w:t>insmod wifi_3_0</w:t>
            </w:r>
            <w:r>
              <w:br/>
            </w:r>
            <w:r>
              <w:t>diag_socket_app -a 192.168.1.254 &amp;</w:t>
            </w:r>
            <w:r>
              <w:br/>
            </w:r>
            <w:r>
              <w:t>/etc/init.d/ftm start</w:t>
            </w:r>
            <w:r>
              <w:br/>
            </w:r>
            <w:r>
              <w:t>usr/sbin/ftm -n -c /tmp/ftm.conf &amp;</w:t>
            </w:r>
          </w:p>
        </w:tc>
        <w:tc>
          <w:tcPr>
            <w:tcW w:type="dxa" w:w="1440"/>
          </w:tcPr>
          <w:p>
            <w:r/>
            <w:r>
              <w:t>root@R7AQ-C1:/# rmmod ecm_wifi_plugin</w:t>
            </w:r>
            <w:r>
              <w:br/>
            </w:r>
            <w:r>
              <w:t>rmmod monitor</w:t>
            </w:r>
            <w:r>
              <w:br/>
            </w:r>
            <w:r>
              <w:t>rmmod wifi_3_0</w:t>
            </w:r>
            <w:r>
              <w:br/>
            </w:r>
            <w:r>
              <w:t>rmmod qcmodule is not loaded</w:t>
            </w:r>
            <w:r>
              <w:br/>
            </w:r>
            <w:r>
              <w:t>a_ol</w:t>
            </w:r>
            <w:r>
              <w:br/>
            </w:r>
            <w:r>
              <w:t>inroot@R7AQ-C1:/# rmmod monitor</w:t>
            </w:r>
            <w:r>
              <w:br/>
            </w:r>
            <w:r>
              <w:t>qca_ol testmode=1</w:t>
            </w:r>
            <w:r>
              <w:br/>
            </w:r>
            <w:r>
              <w:t>insmod wifi_3_0</w:t>
            </w:r>
            <w:r>
              <w:br/>
            </w:r>
            <w:r>
              <w:t>diag_socket_app -a 192.168.1.254 &amp;</w:t>
            </w:r>
            <w:r>
              <w:br/>
            </w:r>
            <w:r>
              <w:t>/etc/init.d/ftm start</w:t>
            </w:r>
            <w:r>
              <w:br/>
            </w:r>
            <w:r>
              <w:t>usr/sbin/ftm -n -c /tmp/ftm.conf &amp;</w:t>
            </w:r>
            <w:r>
              <w:br/>
            </w:r>
            <w:r>
              <w:t>root@R7AQ-C1:/# rmmod wifi_3_0</w:t>
            </w:r>
            <w:r>
              <w:br/>
            </w:r>
            <w:r>
              <w:t>root@R7AQ-C1:/# rmmod qca_ol</w:t>
            </w:r>
            <w:r>
              <w:br/>
            </w:r>
            <w:r>
              <w:t>root@R7AQ-C1:/# insmod qca_ol testmode=1</w:t>
            </w:r>
            <w:r>
              <w:br/>
            </w:r>
            <w:r>
              <w:t>root@R7AQ-C1:/# insmod wifi_3_0</w:t>
            </w:r>
            <w:r>
              <w:br/>
            </w:r>
            <w:r>
              <w:t>root@R7AQ-C1:/# diag_socket_app -a 192.168.1.254 &amp;</w:t>
            </w:r>
            <w:r>
              <w:br/>
            </w:r>
            <w:r>
              <w:t>root@R7AQ-C1:/# /etc/init.d/ftm start</w:t>
            </w:r>
            <w:r>
              <w:br/>
            </w:r>
            <w:r>
              <w:t>diag_socket_log: Diag_LSM_Init succeeded.</w:t>
            </w:r>
            <w:r>
              <w:br/>
            </w:r>
            <w:r>
              <w:t>diag_socket_log: Remote device detected, remote_ids: 0x7</w:t>
            </w:r>
            <w:r>
              <w:br/>
            </w:r>
            <w:r>
              <w:t>diag_socket_log: socket_count is: 4</w:t>
            </w:r>
            <w:r>
              <w:br/>
            </w:r>
            <w:r>
              <w:t>diag: In diag_register_socket_cb, registered socket callback function</w:t>
            </w:r>
            <w:r>
              <w:br/>
            </w:r>
            <w:r>
              <w:t>diag_socket_log: Translating address: 192.168.1.254</w:t>
            </w:r>
            <w:r>
              <w:br/>
            </w:r>
            <w:r>
              <w:t>diag_socket_log: Trying to connect to address: 192.168.1.254, port: 2500</w:t>
            </w:r>
            <w:r>
              <w:br/>
            </w:r>
            <w:r>
              <w:t>4096+0 records in</w:t>
            </w:r>
            <w:r>
              <w:br/>
            </w:r>
            <w:r>
              <w:t>4096+0 records out</w:t>
            </w:r>
            <w:r>
              <w:br/>
            </w:r>
            <w:r>
              <w:t>2097152 bytes (2.0MB) copied, 0.012125 seconds, 164.9MB/s</w:t>
            </w:r>
            <w:r>
              <w:br/>
            </w:r>
            <w:r>
              <w:t>root@R7AQ-C1:/# usr/sbin/ftm -n -c /tmp/ftm.conf &amp;</w:t>
            </w:r>
            <w:r>
              <w:br/>
            </w:r>
            <w:r>
              <w:t>root@R7AQ-C1:/# diag_socket_log: Successful connect to address: 192.168.1.254, port number: 2500</w:t>
            </w:r>
            <w:r>
              <w:br/>
            </w:r>
            <w:r>
              <w:t>diag:diag_switch_logging: kernel supported: NUM_PERIPHERALS = 7, DIAG_CON_ALL: 255</w:t>
            </w:r>
            <w:r>
              <w:br/>
            </w:r>
            <w:r>
              <w:rPr>
                <w:highlight w:val="yellow"/>
              </w:rPr>
              <w:t>logging switched</w:t>
            </w:r>
            <w:r>
              <w:t xml:space="preserve"> </w:t>
            </w:r>
            <w:r>
              <w:br/>
            </w:r>
            <w:r>
              <w:t>diag_send_socket_data:hdlc: Delimiter found at the middle index 3</w:t>
            </w:r>
            <w:r>
              <w:br/>
            </w:r>
            <w:r>
              <w:t>root@R7AQ-C1:/#</w:t>
            </w:r>
          </w:p>
        </w:tc>
        <w:tc>
          <w:tcPr>
            <w:tcW w:type="dxa" w:w="1440"/>
          </w:tcPr>
          <w:p>
            <w:r>
              <w:t>rmmod ecm_wifi_plugin</w:t>
              <w:br/>
              <w:t>rmmod monitor</w:t>
              <w:br/>
              <w:t>rmmod wifi_3_0</w:t>
              <w:br/>
              <w:t>rmmod qca_ol</w:t>
              <w:br/>
              <w:t>insmod qca_ol testmode=1</w:t>
              <w:br/>
              <w:t>insmod wifi_3_0</w:t>
              <w:br/>
              <w:t>diag_socket_app -a 192.168.1.254 &amp;</w:t>
              <w:br/>
              <w:t>/etc/init.d/ftm start</w:t>
              <w:br/>
              <w:t>usr/sbin/ftm -n -c /tmp/ftm.conf &amp;</w:t>
            </w:r>
          </w:p>
        </w:tc>
        <w:tc>
          <w:tcPr>
            <w:tcW w:type="dxa" w:w="1440"/>
          </w:tcPr>
          <w:p>
            <w:r>
              <w:t>logging switched</w:t>
            </w:r>
          </w:p>
        </w:tc>
      </w:tr>
      <w:tr>
        <w:tc>
          <w:tcPr>
            <w:tcW w:type="dxa" w:w="1440"/>
          </w:tcPr>
          <w:p>
            <w:r>
              <w:t>Test Items Command Post Assembly station</w:t>
            </w:r>
          </w:p>
        </w:tc>
        <w:tc>
          <w:tcPr>
            <w:tcW w:type="dxa" w:w="1440"/>
          </w:tcPr>
          <w:p>
            <w:r>
              <w:t>Traffic_Test</w:t>
            </w:r>
          </w:p>
        </w:tc>
        <w:tc>
          <w:tcPr>
            <w:tcW w:type="dxa" w:w="1440"/>
          </w:tcPr>
          <w:p>
            <w:r/>
            <w:r>
              <w:rPr>
                <w:color w:val="000000"/>
              </w:rPr>
              <w:t>Console DUT (9600) command:</w:t>
            </w:r>
            <w:r>
              <w:br/>
            </w:r>
            <w:r>
              <w:rPr>
                <w:color w:val="0070C0"/>
              </w:rPr>
              <w:t>test interface all seconds 10 fixed</w:t>
            </w:r>
          </w:p>
        </w:tc>
        <w:tc>
          <w:tcPr>
            <w:tcW w:type="dxa" w:w="1440"/>
          </w:tcPr>
          <w:p>
            <w:r/>
            <w:r>
              <w:rPr>
                <w:color w:val="FF0000"/>
              </w:rPr>
              <w:t>Test on port1.0.1 complete</w:t>
            </w:r>
            <w:r>
              <w:br/>
            </w:r>
            <w:r>
              <w:rPr>
                <w:color w:val="FF0000"/>
              </w:rPr>
              <w:t>Test on port1.0.2 complete</w:t>
            </w:r>
            <w:r>
              <w:br/>
            </w:r>
            <w:r>
              <w:rPr>
                <w:color w:val="FF0000"/>
              </w:rPr>
              <w:t>Test on port1.0.3 complete</w:t>
            </w:r>
            <w:r>
              <w:br/>
            </w:r>
            <w:r>
              <w:rPr>
                <w:color w:val="FF0000"/>
              </w:rPr>
              <w:t>Test on port1.0.4 complete</w:t>
            </w:r>
          </w:p>
        </w:tc>
        <w:tc>
          <w:tcPr>
            <w:tcW w:type="dxa" w:w="1440"/>
          </w:tcPr>
          <w:p>
            <w:r>
              <w:t>test interface all seconds 10 fixed</w:t>
            </w:r>
          </w:p>
        </w:tc>
        <w:tc>
          <w:tcPr>
            <w:tcW w:type="dxa" w:w="1440"/>
          </w:tcPr>
          <w:p>
            <w:r>
              <w:t>Test on port1.0.1 complete</w:t>
              <w:br/>
              <w:t>Test on port1.0.2 complete</w:t>
              <w:br/>
              <w:t>Test on port1.0.3 complete</w:t>
              <w:br/>
              <w:t>Test on port1.0.4 complete</w:t>
            </w:r>
          </w:p>
        </w:tc>
      </w:tr>
      <w:tr>
        <w:tc>
          <w:tcPr>
            <w:tcW w:type="dxa" w:w="1440"/>
          </w:tcPr>
          <w:p>
            <w:r>
              <w:t>Test Items Command-RF station</w:t>
            </w:r>
          </w:p>
        </w:tc>
        <w:tc>
          <w:tcPr>
            <w:tcW w:type="dxa" w:w="1440"/>
          </w:tcPr>
          <w:p>
            <w:r>
              <w:t>Upgrade REL FW</w:t>
            </w:r>
          </w:p>
        </w:tc>
        <w:tc>
          <w:tcPr>
            <w:tcW w:type="dxa" w:w="1440"/>
          </w:tcPr>
          <w:p>
            <w:r/>
            <w:r>
              <w:t xml:space="preserve">setenv ipaddr {dutIP} </w:t>
            </w:r>
            <w:r>
              <w:br/>
            </w:r>
            <w:r>
              <w:t>setenv serverip {pcIP}</w:t>
            </w:r>
          </w:p>
        </w:tc>
        <w:tc>
          <w:tcPr>
            <w:tcW w:type="dxa" w:w="1440"/>
          </w:tcPr>
          <w:p>
            <w:r/>
            <w:r>
              <w:t>0701-134548.30 [COM3][CMD]  setenv ipaddr 192.168.1.1</w:t>
            </w:r>
            <w:r>
              <w:br/>
            </w:r>
            <w:r>
              <w:t>0701-134548.42 [COM3][RECV] setenv ipaddr 192.168.1.1</w:t>
            </w:r>
            <w:r>
              <w:br/>
            </w:r>
            <w:r>
              <w:rPr>
                <w:highlight w:val="yellow"/>
              </w:rPr>
              <w:t>IPQ9574#</w:t>
            </w:r>
            <w:r>
              <w:br/>
            </w:r>
            <w:r>
              <w:t>0701-134548.42 [COM3][CMD]  setenv serverip 192.168.1.186</w:t>
            </w:r>
            <w:r>
              <w:br/>
            </w:r>
            <w:r>
              <w:t>0701-134548.55 [COM3][RECV] setenv serverip 192.168.1.186</w:t>
            </w:r>
            <w:r>
              <w:br/>
            </w:r>
            <w:r>
              <w:rPr>
                <w:highlight w:val="yellow"/>
              </w:rPr>
              <w:t>IPQ9574#</w:t>
            </w:r>
          </w:p>
        </w:tc>
        <w:tc>
          <w:tcPr>
            <w:tcW w:type="dxa" w:w="1440"/>
          </w:tcPr>
          <w:p>
            <w:r>
              <w:t xml:space="preserve">setenv ipaddr {dutIP} </w:t>
              <w:br/>
              <w:t>setenv serverip {pcIP}</w:t>
            </w:r>
          </w:p>
        </w:tc>
        <w:tc>
          <w:tcPr>
            <w:tcW w:type="dxa" w:w="1440"/>
          </w:tcPr>
          <w:p>
            <w:r>
              <w:t>IPQ9574#</w:t>
              <w:br/>
              <w:t>IPQ9574#</w:t>
            </w:r>
          </w:p>
        </w:tc>
      </w:tr>
      <w:tr>
        <w:tc>
          <w:tcPr>
            <w:tcW w:type="dxa" w:w="1440"/>
          </w:tcPr>
          <w:p>
            <w:r>
              <w:t>Test Items Command-BB station</w:t>
            </w:r>
          </w:p>
        </w:tc>
        <w:tc>
          <w:tcPr>
            <w:tcW w:type="dxa" w:w="1440"/>
          </w:tcPr>
          <w:p>
            <w:r>
              <w:t>check_rtc</w:t>
            </w:r>
          </w:p>
        </w:tc>
        <w:tc>
          <w:tcPr>
            <w:tcW w:type="dxa" w:w="1440"/>
          </w:tcPr>
          <w:p>
            <w:r/>
            <w:r>
              <w:rPr>
                <w:color w:val="0070C0"/>
              </w:rPr>
              <w:t>hwclock --show</w:t>
            </w:r>
          </w:p>
        </w:tc>
        <w:tc>
          <w:tcPr>
            <w:tcW w:type="dxa" w:w="1440"/>
          </w:tcPr>
          <w:p>
            <w:r/>
            <w:r>
              <w:rPr>
                <w:color w:val="FF0000"/>
              </w:rPr>
              <w:t>Thu Jul  7 22:08:54 2022  0.000000 seconds</w:t>
            </w:r>
            <w:r>
              <w:br/>
            </w:r>
            <w:r>
              <w:t>#</w:t>
            </w:r>
            <w:r>
              <w:br/>
            </w:r>
            <w:r>
              <w:t>The DUT RTC deviation should be within the specified deviation:</w:t>
            </w:r>
            <w:r>
              <w:br/>
            </w:r>
            <w:r>
              <w:t>[-12 * day] - 6 &lt; [SFCS – Read RTC] &lt; [+5 * day] + 6</w:t>
            </w:r>
            <w:r>
              <w:br/>
            </w:r>
            <w:r>
              <w:t>The “day” is an integer (unconditional carry)</w:t>
            </w:r>
            <w:r>
              <w:br/>
            </w:r>
            <w:r>
              <w:t>(RTC deviation: -12 ~ +5, SW read / write delay: -6 ~ +6)</w:t>
            </w:r>
          </w:p>
        </w:tc>
        <w:tc>
          <w:tcPr>
            <w:tcW w:type="dxa" w:w="1440"/>
          </w:tcPr>
          <w:p>
            <w:r>
              <w:t>hwclock --show</w:t>
            </w:r>
          </w:p>
        </w:tc>
        <w:tc>
          <w:tcPr>
            <w:tcW w:type="dxa" w:w="1440"/>
          </w:tcPr>
          <w:p>
            <w:r>
              <w:t>Thu Jul  7 22:08:54 2022  0.000000 seconds</w:t>
            </w:r>
          </w:p>
        </w:tc>
      </w:tr>
      <w:tr>
        <w:tc>
          <w:tcPr>
            <w:tcW w:type="dxa" w:w="1440"/>
          </w:tcPr>
          <w:p>
            <w:r>
              <w:t>Test Items Command-BB station</w:t>
            </w:r>
          </w:p>
        </w:tc>
        <w:tc>
          <w:tcPr>
            <w:tcW w:type="dxa" w:w="1440"/>
          </w:tcPr>
          <w:p>
            <w:r>
              <w:t>CheckSPI_ExtraCert</w:t>
            </w:r>
          </w:p>
        </w:tc>
        <w:tc>
          <w:tcPr>
            <w:tcW w:type="dxa" w:w="1440"/>
          </w:tcPr>
          <w:p>
            <w:r/>
            <w:r>
              <w:rPr>
                <w:color w:val="0070C0"/>
              </w:rPr>
              <w:t>flashrom -l /etc/spi_layout -i extra_cert -r /tmp/extra_cert.save.2</w:t>
            </w:r>
          </w:p>
        </w:tc>
        <w:tc>
          <w:tcPr>
            <w:tcW w:type="dxa" w:w="1440"/>
          </w:tcPr>
          <w:p>
            <w:r/>
            <w:r>
              <w:t>flashrom v1.1 on Linux 4.19.142.Ar-27731834.rramaak419xgbeport0.1+ (x86_64)</w:t>
            </w:r>
            <w:r>
              <w:br/>
            </w:r>
            <w:r>
              <w:t>flashrom is free software, get the source code at https://flashrom.org</w:t>
            </w:r>
            <w:r>
              <w:br/>
            </w:r>
            <w:r>
              <w:t>Using region: "extra_cert".</w:t>
            </w:r>
            <w:r>
              <w:br/>
            </w:r>
            <w:r>
              <w:t>Using default programmer "internal" with arguments "".</w:t>
            </w:r>
            <w:r>
              <w:br/>
            </w:r>
            <w:r>
              <w:t>Using clock_gettime for delay loops (clk_id: 1, resolution: 1ns).</w:t>
            </w:r>
            <w:r>
              <w:br/>
            </w:r>
            <w:r>
              <w:t>Found chipset "AMD FP4".</w:t>
            </w:r>
            <w:r>
              <w:br/>
            </w:r>
            <w:r>
              <w:t>Enabling flash write... OK.</w:t>
            </w:r>
            <w:r>
              <w:br/>
            </w:r>
            <w:r>
              <w:t>Found Macronix flash chip "MX25U12835F" (16384 kB, SPI) mapped at physical address 0xff000000.</w:t>
            </w:r>
            <w:r>
              <w:br/>
            </w:r>
            <w:r>
              <w:rPr>
                <w:color w:val="FF0000"/>
              </w:rPr>
              <w:t>Unsetting lock bit(s) failed.</w:t>
            </w:r>
            <w:r>
              <w:br/>
            </w:r>
            <w:r>
              <w:rPr>
                <w:color w:val="FF0000"/>
              </w:rPr>
              <w:t>Reading flash... done.</w:t>
            </w:r>
            <w:r>
              <w:br/>
            </w:r>
            <w:r>
              <w:t>Aboot#</w:t>
            </w:r>
          </w:p>
        </w:tc>
        <w:tc>
          <w:tcPr>
            <w:tcW w:type="dxa" w:w="1440"/>
          </w:tcPr>
          <w:p>
            <w:r>
              <w:t>flashrom -l /etc/spi_layout -i extra_cert -r /tmp/extra_cert.save.2</w:t>
            </w:r>
          </w:p>
        </w:tc>
        <w:tc>
          <w:tcPr>
            <w:tcW w:type="dxa" w:w="1440"/>
          </w:tcPr>
          <w:p>
            <w:r>
              <w:t>Unsetting lock bit(s) failed.</w:t>
              <w:br/>
              <w:t>Reading flash... done.</w:t>
            </w:r>
          </w:p>
        </w:tc>
      </w:tr>
      <w:tr>
        <w:tc>
          <w:tcPr>
            <w:tcW w:type="dxa" w:w="1440"/>
          </w:tcPr>
          <w:p>
            <w:r>
              <w:t>Test Items Command-BB station</w:t>
            </w:r>
          </w:p>
        </w:tc>
        <w:tc>
          <w:tcPr>
            <w:tcW w:type="dxa" w:w="1440"/>
          </w:tcPr>
          <w:p>
            <w:r>
              <w:t>check_eMMC_info</w:t>
            </w:r>
          </w:p>
        </w:tc>
        <w:tc>
          <w:tcPr>
            <w:tcW w:type="dxa" w:w="1440"/>
          </w:tcPr>
          <w:p>
            <w:r/>
            <w:r>
              <w:rPr>
                <w:color w:val="0070C0"/>
              </w:rPr>
              <w:t>diag storage emmc info test</w:t>
            </w:r>
          </w:p>
        </w:tc>
        <w:tc>
          <w:tcPr>
            <w:tcW w:type="dxa" w:w="1440"/>
          </w:tcPr>
          <w:p>
            <w:r/>
            <w:r>
              <w:t>SKU=X1_24P</w:t>
            </w:r>
            <w:r>
              <w:br/>
            </w:r>
            <w:r>
              <w:t>HwRev=10.04</w:t>
            </w:r>
            <w:r>
              <w:br/>
            </w:r>
            <w:r>
              <w:t>Display eMMC chipset infomation:</w:t>
            </w:r>
            <w:r>
              <w:br/>
            </w:r>
            <w:r>
              <w:t>========================================================</w:t>
            </w:r>
            <w:r>
              <w:br/>
            </w:r>
            <w:r>
              <w:t>type: 'MMC'</w:t>
            </w:r>
            <w:r>
              <w:br/>
            </w:r>
            <w:r>
              <w:t>manufacturer: 'Toshiba' ''</w:t>
            </w:r>
            <w:r>
              <w:br/>
            </w:r>
            <w:r>
              <w:t>product: '008GB0' 0.964109625</w:t>
            </w:r>
            <w:r>
              <w:br/>
            </w:r>
            <w:r>
              <w:t>serial: 0x00000000</w:t>
            </w:r>
            <w:r>
              <w:br/>
            </w:r>
            <w:r>
              <w:t>manfacturing date: 2001 sep</w:t>
            </w:r>
            <w:r>
              <w:br/>
            </w:r>
            <w:r>
              <w:t>Max Enhanced Area Size [MAX_ENH_SIZE_MULT]: 0x0003a4</w:t>
            </w:r>
            <w:r>
              <w:br/>
            </w:r>
            <w:r>
              <w:t>Enhanced User Data Area Size [ENH_SIZE_MULT]: 0x000000</w:t>
            </w:r>
            <w:r>
              <w:br/>
            </w:r>
            <w:r>
              <w:t>========================================================</w:t>
            </w:r>
            <w:r>
              <w:br/>
            </w:r>
            <w:r>
              <w:t>vendor=Toshiba (SPEC: Toshiba,Toshiba)</w:t>
            </w:r>
            <w:r>
              <w:br/>
            </w:r>
            <w:r>
              <w:t>product=008GB0 (SPEC: 008GB0,008GB1)</w:t>
            </w:r>
            <w:r>
              <w:br/>
            </w:r>
            <w:r>
              <w:t>max_enh_size=0x0003a4 (SPEC: 0x0003a4,0x0003a4)</w:t>
            </w:r>
            <w:r>
              <w:br/>
            </w:r>
            <w:r>
              <w:t>enh_size=0x000000 (SPEC: 0x000000,0x000000)</w:t>
            </w:r>
            <w:r>
              <w:br/>
            </w:r>
            <w:r>
              <w:rPr>
                <w:color w:val="FF0000"/>
              </w:rPr>
              <w:t>Result: PASS</w:t>
            </w:r>
            <w:r>
              <w:br/>
            </w:r>
            <w:r>
              <w:t>#</w:t>
            </w:r>
          </w:p>
        </w:tc>
        <w:tc>
          <w:tcPr>
            <w:tcW w:type="dxa" w:w="1440"/>
          </w:tcPr>
          <w:p>
            <w:r>
              <w:t>diag storage emmc info test</w:t>
            </w:r>
          </w:p>
        </w:tc>
        <w:tc>
          <w:tcPr>
            <w:tcW w:type="dxa" w:w="1440"/>
          </w:tcPr>
          <w:p>
            <w:r>
              <w:t>Result: PASS</w:t>
            </w:r>
          </w:p>
        </w:tc>
      </w:tr>
      <w:tr>
        <w:tc>
          <w:tcPr>
            <w:tcW w:type="dxa" w:w="1440"/>
          </w:tcPr>
          <w:p>
            <w:r>
              <w:t>Test Items Command-RF station</w:t>
            </w:r>
          </w:p>
        </w:tc>
        <w:tc>
          <w:tcPr>
            <w:tcW w:type="dxa" w:w="1440"/>
          </w:tcPr>
          <w:p>
            <w:r>
              <w:t>Remove i/o expander driver reload script</w:t>
            </w:r>
          </w:p>
        </w:tc>
        <w:tc>
          <w:tcPr>
            <w:tcW w:type="dxa" w:w="1440"/>
          </w:tcPr>
          <w:p>
            <w:r/>
            <w:r>
              <w:t>sed -i 's/\/etc\/i2c_kmodule\/insert_i2c_kmodule.sh/#\/etc\/i2c_kmodule\/insert_i2c_kmodule.sh/g' /usr/sbin/wncgps</w:t>
            </w:r>
            <w:r>
              <w:br/>
            </w:r>
            <w:r>
              <w:t>sync; sync;</w:t>
            </w:r>
            <w:r>
              <w:br/>
            </w:r>
            <w:r>
              <w:t>cat /usr/sbin/wncgps | grep "#/etc/i2c_kmodule/insert_i2c_kmodule.sh"</w:t>
            </w:r>
          </w:p>
        </w:tc>
        <w:tc>
          <w:tcPr>
            <w:tcW w:type="dxa" w:w="1440"/>
          </w:tcPr>
          <w:p>
            <w:r/>
            <w:r>
              <w:t>root@R7AQ-C1:/# sed -i 's/\/etc\/i2c_kmodule\/insert_i2c_kmodule.sh/#\/etc\/i2c_kmodule\/insert_i2c_kmodule.sh/g' /usr/sbin/wncgps</w:t>
            </w:r>
            <w:r>
              <w:br/>
            </w:r>
            <w:r>
              <w:t>root@R7AQ-C1:/# sync; sync;</w:t>
            </w:r>
            <w:r>
              <w:br/>
            </w:r>
            <w:r>
              <w:t>root@R7AQ-C1:/# cat /usr/sbin/wncgps | grep "#/etc/i2c_kmodule/insert_i2c_kmodule.sh"</w:t>
            </w:r>
            <w:r>
              <w:br/>
            </w:r>
            <w:r>
              <w:rPr>
                <w:highlight w:val="yellow"/>
              </w:rPr>
              <w:t>#/etc/i2c_kmodule/insert_i2c_kmodule.sh &gt; /dev/null 2&gt;&amp;1</w:t>
            </w:r>
            <w:r>
              <w:br/>
            </w:r>
            <w:r>
              <w:rPr>
                <w:highlight w:val="yellow"/>
              </w:rPr>
              <w:t>#/etc/i2c_kmodule/insert_i2c_kmodule.sh &gt; /dev/null 2&gt;&amp;1</w:t>
            </w:r>
          </w:p>
        </w:tc>
        <w:tc>
          <w:tcPr>
            <w:tcW w:type="dxa" w:w="1440"/>
          </w:tcPr>
          <w:p>
            <w:r>
              <w:t>sed -i 's/\/etc\/i2c_kmodule\/insert_i2c_kmodule.sh/#\/etc\/i2c_kmodule\/insert_i2c_kmodule.sh/g' /usr/sbin/wncgps</w:t>
              <w:br/>
              <w:t>sync; sync;</w:t>
              <w:br/>
              <w:t>cat /usr/sbin/wncgps | grep "#/etc/i2c_kmodule/insert_i2c_kmodule.sh"</w:t>
            </w:r>
          </w:p>
        </w:tc>
        <w:tc>
          <w:tcPr>
            <w:tcW w:type="dxa" w:w="1440"/>
          </w:tcPr>
          <w:p>
            <w:r>
              <w:t>#/etc/i2c_kmodule/insert_i2c_kmodule.sh &gt; /dev/null 2&gt;&amp;1</w:t>
              <w:br/>
              <w:t>#/etc/i2c_kmodule/insert_i2c_kmodule.sh &gt; /dev/null 2&gt;&amp;1</w:t>
            </w:r>
          </w:p>
        </w:tc>
      </w:tr>
      <w:tr>
        <w:tc>
          <w:tcPr>
            <w:tcW w:type="dxa" w:w="1440"/>
          </w:tcPr>
          <w:p>
            <w:r>
              <w:t>Test Items Command-Final station</w:t>
            </w:r>
          </w:p>
        </w:tc>
        <w:tc>
          <w:tcPr>
            <w:tcW w:type="dxa" w:w="1440"/>
          </w:tcPr>
          <w:p>
            <w:r>
              <w:t>VerifySecurityConfig</w:t>
            </w:r>
          </w:p>
        </w:tc>
        <w:tc>
          <w:tcPr>
            <w:tcW w:type="dxa" w:w="1440"/>
          </w:tcPr>
          <w:p>
            <w:r/>
            <w:r>
              <w:rPr>
                <w:color w:val="0070C0"/>
              </w:rPr>
              <w:t>securebootctl mfg –display</w:t>
            </w:r>
          </w:p>
        </w:tc>
        <w:tc>
          <w:tcPr>
            <w:tcW w:type="dxa" w:w="1440"/>
          </w:tcPr>
          <w:p>
            <w:r/>
            <w:r>
              <w:rPr>
                <w:color w:val="FF0000"/>
              </w:rPr>
              <w:t>Secure Boot: enabled</w:t>
            </w:r>
            <w:r>
              <w:br/>
            </w:r>
            <w:r>
              <w:rPr>
                <w:color w:val="FF0000"/>
              </w:rPr>
              <w:t>Password default storage: flash</w:t>
            </w:r>
            <w:r>
              <w:br/>
            </w:r>
            <w:r>
              <w:rPr>
                <w:color w:val="FF0000"/>
              </w:rPr>
              <w:t>16:00:00:00:03:7C:02:7D:2C:8A:AB:97:4C:00:00:00:00:00:03</w:t>
            </w:r>
            <w:r>
              <w:br/>
            </w:r>
            <w:r>
              <w:rPr>
                <w:color w:val="FF0000"/>
              </w:rPr>
              <w:t>28:00:00:00:11:3B:51:91:32:5F:E7:5A:5E:00:00:00:00:00:11</w:t>
            </w:r>
            <w:r>
              <w:br/>
            </w:r>
            <w:r>
              <w:rPr>
                <w:color w:val="FF0000"/>
              </w:rPr>
              <w:t>Arista certificate 3: No certificate is configured</w:t>
            </w:r>
            <w:r>
              <w:br/>
            </w:r>
            <w:r>
              <w:rPr>
                <w:color w:val="FF0000"/>
              </w:rPr>
              <w:t>28:00:00:00:10:3F:BA:D4:42:9C:84:ED:09:00:00:00:00:00:10</w:t>
            </w:r>
          </w:p>
        </w:tc>
        <w:tc>
          <w:tcPr>
            <w:tcW w:type="dxa" w:w="1440"/>
          </w:tcPr>
          <w:p>
            <w:r>
              <w:t>securebootctl mfg –display</w:t>
            </w:r>
          </w:p>
        </w:tc>
        <w:tc>
          <w:tcPr>
            <w:tcW w:type="dxa" w:w="1440"/>
          </w:tcPr>
          <w:p>
            <w:r>
              <w:t>Secure Boot: enabled</w:t>
              <w:br/>
              <w:t>Password default storage: flash</w:t>
              <w:br/>
              <w:t>16:00:00:00:03:7C:02:7D:2C:8A:AB:97:4C:00:00:00:00:00:03</w:t>
              <w:br/>
              <w:t>28:00:00:00:11:3B:51:91:32:5F:E7:5A:5E:00:00:00:00:00:11</w:t>
              <w:br/>
              <w:t>Arista certificate 3: No certificate is configured</w:t>
              <w:br/>
              <w:t>28:00:00:00:10:3F:BA:D4:42:9C:84:ED:09:00:00:00:00:00:10</w:t>
            </w:r>
          </w:p>
        </w:tc>
      </w:tr>
      <w:tr>
        <w:tc>
          <w:tcPr>
            <w:tcW w:type="dxa" w:w="1440"/>
          </w:tcPr>
          <w:p>
            <w:r>
              <w:t>Test Items Command-RF station</w:t>
            </w:r>
          </w:p>
        </w:tc>
        <w:tc>
          <w:tcPr>
            <w:tcW w:type="dxa" w:w="1440"/>
          </w:tcPr>
          <w:p>
            <w:r>
              <w:t>Unlock Bootloader</w:t>
            </w:r>
          </w:p>
        </w:tc>
        <w:tc>
          <w:tcPr>
            <w:tcW w:type="dxa" w:w="1440"/>
          </w:tcPr>
          <w:p>
            <w:r/>
            <w:r>
              <w:t>(command to DUT)</w:t>
            </w:r>
            <w:r>
              <w:br/>
            </w:r>
            <w:r>
              <w:rPr>
                <w:highlight w:val="magenta"/>
              </w:rPr>
              <w:t>3074</w:t>
            </w:r>
          </w:p>
        </w:tc>
        <w:tc>
          <w:tcPr>
            <w:tcW w:type="dxa" w:w="1440"/>
          </w:tcPr>
          <w:p>
            <w:r/>
            <w:r>
              <w:t>0701-135434.33 [COM3][CMD]  3074</w:t>
            </w:r>
            <w:r>
              <w:br/>
            </w:r>
            <w:r>
              <w:t>0701-135434.47 [COM3][RECV] 3074</w:t>
            </w:r>
            <w:r>
              <w:br/>
            </w:r>
            <w:r>
              <w:t>Certificate Chain Length: 3074</w:t>
            </w:r>
            <w:r>
              <w:br/>
            </w:r>
            <w:r>
              <w:rPr>
                <w:highlight w:val="yellow"/>
              </w:rPr>
              <w:t>Enter Cert Chain data:</w:t>
            </w:r>
          </w:p>
        </w:tc>
        <w:tc>
          <w:tcPr>
            <w:tcW w:type="dxa" w:w="1440"/>
          </w:tcPr>
          <w:p>
            <w:r>
              <w:t>3074</w:t>
            </w:r>
          </w:p>
        </w:tc>
        <w:tc>
          <w:tcPr>
            <w:tcW w:type="dxa" w:w="1440"/>
          </w:tcPr>
          <w:p>
            <w:r>
              <w:t>Enter Cert Chain data:</w:t>
            </w:r>
          </w:p>
        </w:tc>
      </w:tr>
      <w:tr>
        <w:tc>
          <w:tcPr>
            <w:tcW w:type="dxa" w:w="1440"/>
          </w:tcPr>
          <w:p>
            <w:r>
              <w:t>Test Items Command- FQC station</w:t>
            </w:r>
          </w:p>
        </w:tc>
        <w:tc>
          <w:tcPr>
            <w:tcW w:type="dxa" w:w="1440"/>
          </w:tcPr>
          <w:p>
            <w:r>
              <w:t>RemoveDUTNetwork</w:t>
            </w:r>
          </w:p>
        </w:tc>
        <w:tc>
          <w:tcPr>
            <w:tcW w:type="dxa" w:w="1440"/>
          </w:tcPr>
          <w:p>
            <w:r/>
            <w:r>
              <w:rPr>
                <w:color w:val="0070C0"/>
              </w:rPr>
              <w:t>MR_CCT.exe -r “SN”</w:t>
            </w:r>
          </w:p>
        </w:tc>
        <w:tc>
          <w:tcPr>
            <w:tcW w:type="dxa" w:w="1440"/>
          </w:tcPr>
          <w:p>
            <w:r/>
            <w:r>
              <w:t>D:\Projects\Meraki\CM66-VE\Other\MR_CCT&gt;</w:t>
            </w:r>
            <w:r>
              <w:rPr>
                <w:highlight w:val="yellow"/>
              </w:rPr>
              <w:t>MR_CCT.exe -r Q5AF-GRFA-ZPDZ</w:t>
            </w:r>
            <w:r>
              <w:br/>
            </w:r>
            <w:r>
              <w:t>*********************************************************</w:t>
            </w:r>
            <w:r>
              <w:br/>
            </w:r>
            <w:r>
              <w:t>*       Copyright (c) 2022, Cisco Systems, Inc.         *</w:t>
            </w:r>
            <w:r>
              <w:br/>
            </w:r>
            <w:r>
              <w:t>*             For use by WNC Taiwan ONLY                *</w:t>
            </w:r>
            <w:r>
              <w:br/>
            </w:r>
            <w:r>
              <w:t>*                Company Confidential                   *</w:t>
            </w:r>
            <w:r>
              <w:br/>
            </w:r>
            <w:r>
              <w:t>*********************************************************</w:t>
            </w:r>
            <w:r>
              <w:br/>
            </w:r>
            <w:r>
              <w:t>Cisco Meraki Cloud Connectivity Test</w:t>
            </w:r>
            <w:r>
              <w:br/>
            </w:r>
            <w:r>
              <w:t>Version 1.0</w:t>
            </w:r>
            <w:r>
              <w:br/>
            </w:r>
            <w:r>
              <w:t>Removing Device with Serial Q5AF-GRFA-ZPDZ from the CCT Network...</w:t>
            </w:r>
            <w:r>
              <w:br/>
            </w:r>
            <w:r>
              <w:t>Q5AF-GRFA-ZPDZ has been removed</w:t>
            </w:r>
            <w:r>
              <w:br/>
            </w:r>
            <w:r>
              <w:rPr>
                <w:highlight w:val="green"/>
              </w:rPr>
              <w:t>[SUCCESS] DUT is not in the CCT Network</w:t>
            </w:r>
            <w:r>
              <w:br/>
            </w:r>
            <w:r>
              <w:t xml:space="preserve">D:\Projects\Meraki\CM66-VE\Other\MR_CCT&gt; </w:t>
            </w:r>
          </w:p>
        </w:tc>
        <w:tc>
          <w:tcPr>
            <w:tcW w:type="dxa" w:w="1440"/>
          </w:tcPr>
          <w:p>
            <w:r>
              <w:t>MR_CCT.exe -r “SN”</w:t>
            </w:r>
          </w:p>
        </w:tc>
        <w:tc>
          <w:tcPr>
            <w:tcW w:type="dxa" w:w="1440"/>
          </w:tcPr>
          <w:p>
            <w:r>
              <w:t>[SUCCESS] DUT is not in the CCT Network</w:t>
              <w:br/>
              <w:t>MR_CCT.exe -r Q5AF-GRFA-ZPDZ</w:t>
            </w:r>
          </w:p>
        </w:tc>
      </w:tr>
      <w:tr>
        <w:tc>
          <w:tcPr>
            <w:tcW w:type="dxa" w:w="1440"/>
          </w:tcPr>
          <w:p>
            <w:r>
              <w:t>Test Items Command-BB station</w:t>
            </w:r>
          </w:p>
        </w:tc>
        <w:tc>
          <w:tcPr>
            <w:tcW w:type="dxa" w:w="1440"/>
          </w:tcPr>
          <w:p>
            <w:r>
              <w:t>I2C Bus Check</w:t>
            </w:r>
          </w:p>
        </w:tc>
        <w:tc>
          <w:tcPr>
            <w:tcW w:type="dxa" w:w="1440"/>
          </w:tcPr>
          <w:p>
            <w:r/>
            <w:r>
              <w:rPr>
                <w:color w:val="000000"/>
              </w:rPr>
              <w:t>i2cdetect -r -y 6</w:t>
            </w:r>
          </w:p>
        </w:tc>
        <w:tc>
          <w:tcPr>
            <w:tcW w:type="dxa" w:w="1440"/>
          </w:tcPr>
          <w:p>
            <w:r/>
            <w:r>
              <w:rPr>
                <w:color w:val="000000"/>
              </w:rPr>
              <w:t>root@R7AQ-C1:/# i2cdetect -r -y 6     0  1  2  3  4  5  6  7  8  9  a  b  c  d  e  f00:          -- -- -- -- -- -- -- -- -- -- -- -- --10: -- -- -- -- -- -- -- -- -- -- -- -- -- -- -- --</w:t>
            </w:r>
            <w:r>
              <w:rPr>
                <w:color w:val="000000"/>
                <w:highlight w:val="yellow"/>
              </w:rPr>
              <w:t>20: -- -- UU -- -- -- -- -- -- -- -- -- -- -- UU --</w:t>
            </w:r>
            <w:r>
              <w:rPr>
                <w:color w:val="000000"/>
              </w:rPr>
              <w:t>30: -- -- -- -- -- -- -- -- -- -- -- -- -- -- -- --40: 40 41 -- -- -- -- -- -- -- -- -- -- -- -- -- --50: -- -- -- -- -- -- -- -- -- -- -- -- -- -- -- --60: -- -- -- -- -- -- -- -- -- -- -- -- -- -- -- --70: -- UU -- -- -- -- -- --root@R7AQ-C1:/#</w:t>
            </w:r>
          </w:p>
        </w:tc>
        <w:tc>
          <w:tcPr>
            <w:tcW w:type="dxa" w:w="1440"/>
          </w:tcPr>
          <w:p>
            <w:r>
              <w:t>i2cdetect -r -y 6</w:t>
            </w:r>
          </w:p>
        </w:tc>
        <w:tc>
          <w:tcPr>
            <w:tcW w:type="dxa" w:w="1440"/>
          </w:tcPr>
          <w:p>
            <w:r>
              <w:t>20: -- -- UU -- -- -- -- -- -- -- -- -- -- -- UU --</w:t>
            </w:r>
          </w:p>
        </w:tc>
      </w:tr>
      <w:tr>
        <w:tc>
          <w:tcPr>
            <w:tcW w:type="dxa" w:w="1440"/>
          </w:tcPr>
          <w:p>
            <w:r>
              <w:t>Test Items Command Post Assembly station</w:t>
            </w:r>
          </w:p>
        </w:tc>
        <w:tc>
          <w:tcPr>
            <w:tcW w:type="dxa" w:w="1440"/>
          </w:tcPr>
          <w:p>
            <w:r>
              <w:t>Check board information</w:t>
            </w:r>
          </w:p>
        </w:tc>
        <w:tc>
          <w:tcPr>
            <w:tcW w:type="dxa" w:w="1440"/>
          </w:tcPr>
          <w:p>
            <w:r/>
            <w:r>
              <w:t>Command 1:</w:t>
            </w:r>
            <w:r>
              <w:br/>
            </w:r>
            <w:r>
              <w:rPr>
                <w:color w:val="0000FF"/>
              </w:rPr>
              <w:t xml:space="preserve">rm -f /tmp/devinfo.tmp </w:t>
            </w:r>
            <w:r>
              <w:br/>
            </w:r>
            <w:r>
              <w:rPr>
                <w:color w:val="000000"/>
              </w:rPr>
              <w:t>Command 2:</w:t>
            </w:r>
            <w:r>
              <w:br/>
            </w:r>
            <w:r>
              <w:rPr>
                <w:color w:val="0000FF"/>
              </w:rPr>
              <w:t>devinfo_access show</w:t>
            </w:r>
            <w:r>
              <w:br/>
            </w:r>
            <w:r>
              <w:rPr>
                <w:color w:val="000000"/>
              </w:rPr>
              <w:t>Command 3:</w:t>
            </w:r>
            <w:r>
              <w:br/>
            </w:r>
            <w:r>
              <w:rPr>
                <w:color w:val="0000FF"/>
              </w:rPr>
              <w:t>ifconfig | grep eth0 | cut -d ' ' -f 11</w:t>
            </w:r>
            <w:r>
              <w:br/>
            </w:r>
            <w:r>
              <w:rPr>
                <w:color w:val="000000"/>
              </w:rPr>
              <w:t>Command 4:</w:t>
            </w:r>
            <w:r>
              <w:br/>
            </w:r>
            <w:r>
              <w:rPr>
                <w:color w:val="0000FF"/>
              </w:rPr>
              <w:t>hexdump -C /dev/mtd4 -s 0x4 -n 6 | cut -c 11-27</w:t>
            </w:r>
            <w:r>
              <w:br/>
            </w:r>
            <w:r>
              <w:rPr>
                <w:color w:val="000000"/>
              </w:rPr>
              <w:t>Command 5:</w:t>
            </w:r>
            <w:r>
              <w:br/>
            </w:r>
            <w:r>
              <w:rPr>
                <w:color w:val="0000FF"/>
              </w:rPr>
              <w:t>hexdump -C /dev/mtd4 -s 0xa -n 6 | cut -c 11-27</w:t>
            </w:r>
            <w:r>
              <w:br/>
            </w:r>
            <w:r>
              <w:rPr>
                <w:color w:val="000000"/>
              </w:rPr>
              <w:t>Command 6:</w:t>
            </w:r>
            <w:r>
              <w:br/>
            </w:r>
            <w:r>
              <w:rPr>
                <w:color w:val="0000FF"/>
              </w:rPr>
              <w:t>hexdump -C /dev/mtd4 -s 0x5004 -n 6 | cut -c 11-27</w:t>
            </w:r>
          </w:p>
        </w:tc>
        <w:tc>
          <w:tcPr>
            <w:tcW w:type="dxa" w:w="1440"/>
          </w:tcPr>
          <w:p>
            <w:r/>
            <w:r>
              <w:t>Command 2:</w:t>
            </w:r>
            <w:r>
              <w:br/>
            </w:r>
            <w:r>
              <w:t>SKU=</w:t>
            </w:r>
            <w:r>
              <w:rPr>
                <w:color w:val="FF0000"/>
              </w:rPr>
              <w:t>VAT-02-000</w:t>
            </w:r>
            <w:r>
              <w:br/>
            </w:r>
            <w:r>
              <w:t>Serial_Number=</w:t>
            </w:r>
            <w:r>
              <w:rPr>
                <w:color w:val="FF0000"/>
              </w:rPr>
              <w:t>1222146000066</w:t>
            </w:r>
            <w:r>
              <w:br/>
            </w:r>
            <w:r>
              <w:t>HW_Rev=</w:t>
            </w:r>
            <w:r>
              <w:rPr>
                <w:color w:val="FF0000"/>
              </w:rPr>
              <w:t>3.0</w:t>
            </w:r>
            <w:r>
              <w:br/>
            </w:r>
            <w:r>
              <w:t>SW_Rev=</w:t>
            </w:r>
            <w:r>
              <w:rPr>
                <w:color w:val="FF0000"/>
              </w:rPr>
              <w:t>3.21.12.DVT-RC.4</w:t>
            </w:r>
            <w:r>
              <w:br/>
            </w:r>
            <w:r>
              <w:rPr>
                <w:color w:val="000000"/>
              </w:rPr>
              <w:t>Command 3:</w:t>
            </w:r>
            <w:r>
              <w:br/>
            </w:r>
            <w:r>
              <w:rPr>
                <w:color w:val="FF0000"/>
              </w:rPr>
              <w:t>84:EB:3E:24:19:4E</w:t>
            </w:r>
            <w:r>
              <w:br/>
            </w:r>
            <w:r>
              <w:rPr>
                <w:color w:val="000000"/>
              </w:rPr>
              <w:t>Command 4:</w:t>
            </w:r>
            <w:r>
              <w:br/>
            </w:r>
            <w:r>
              <w:rPr>
                <w:color w:val="FF0000"/>
              </w:rPr>
              <w:t>84 eb 3e 24 19 4f</w:t>
            </w:r>
            <w:r>
              <w:br/>
            </w:r>
            <w:r>
              <w:rPr>
                <w:color w:val="000000"/>
              </w:rPr>
              <w:t>Command 5:</w:t>
            </w:r>
            <w:r>
              <w:br/>
            </w:r>
            <w:r>
              <w:rPr>
                <w:color w:val="FF0000"/>
              </w:rPr>
              <w:t>84 eb 3e 24 19 50</w:t>
            </w:r>
            <w:r>
              <w:br/>
            </w:r>
            <w:r>
              <w:rPr>
                <w:color w:val="000000"/>
              </w:rPr>
              <w:t>Command 6:</w:t>
            </w:r>
            <w:r>
              <w:br/>
            </w:r>
            <w:r>
              <w:rPr>
                <w:color w:val="FF0000"/>
              </w:rPr>
              <w:t>84 eb 3e 24 19 51</w:t>
            </w:r>
          </w:p>
        </w:tc>
        <w:tc>
          <w:tcPr>
            <w:tcW w:type="dxa" w:w="1440"/>
          </w:tcPr>
          <w:p>
            <w:r>
              <w:t>rm -f /tmp/devinfo.tmp</w:t>
              <w:br/>
              <w:t>devinfo_access show</w:t>
              <w:br/>
              <w:t>ifconfig | grep eth0 | cut -d ' ' -f 11</w:t>
              <w:br/>
              <w:t>hexdump -C /dev/mtd4 -s 0x4 -n 6 | cut -c 11-27</w:t>
              <w:br/>
              <w:t>hexdump -C /dev/mtd4 -s 0xa -n 6 | cut -c 11-27</w:t>
              <w:br/>
              <w:t>hexdump -C /dev/mtd4 -s 0x5004 -n 6 | cut -c 11-27</w:t>
            </w:r>
          </w:p>
        </w:tc>
        <w:tc>
          <w:tcPr>
            <w:tcW w:type="dxa" w:w="1440"/>
          </w:tcPr>
          <w:p>
            <w:r>
              <w:t>VAT-02-000</w:t>
              <w:br/>
              <w:t>1222146000066</w:t>
              <w:br/>
              <w:t>3.0</w:t>
              <w:br/>
              <w:t>3.21.12.DVT-RC.4</w:t>
              <w:br/>
              <w:t>84:EB:3E:24:19:4E</w:t>
              <w:br/>
              <w:t>84 eb 3e 24 19 4f</w:t>
              <w:br/>
              <w:t>84 eb 3e 24 19 50</w:t>
              <w:br/>
              <w:t>84 eb 3e 24 19 51</w:t>
            </w:r>
          </w:p>
        </w:tc>
      </w:tr>
      <w:tr>
        <w:tc>
          <w:tcPr>
            <w:tcW w:type="dxa" w:w="1440"/>
          </w:tcPr>
          <w:p>
            <w:r>
              <w:t>Test Items Command Post Assembly station</w:t>
            </w:r>
          </w:p>
        </w:tc>
        <w:tc>
          <w:tcPr>
            <w:tcW w:type="dxa" w:w="1440"/>
          </w:tcPr>
          <w:p>
            <w:r>
              <w:t>Upgrade to production FW</w:t>
            </w:r>
          </w:p>
        </w:tc>
        <w:tc>
          <w:tcPr>
            <w:tcW w:type="dxa" w:w="1440"/>
          </w:tcPr>
          <w:p>
            <w:r/>
            <w:r>
              <w:t>Command 1:</w:t>
            </w:r>
            <w:r>
              <w:br/>
            </w:r>
            <w:r>
              <w:rPr>
                <w:color w:val="0000FF"/>
              </w:rPr>
              <w:t>cd /tmp</w:t>
            </w:r>
            <w:r>
              <w:br/>
            </w:r>
            <w:r>
              <w:t>Command 2:</w:t>
            </w:r>
            <w:r>
              <w:br/>
            </w:r>
            <w:r>
              <w:rPr>
                <w:color w:val="0000FF"/>
              </w:rPr>
              <w:t>tftp -g -r openwrt-mediatek-mt7622-mediatek_mt7622-mesh-node-dvtrc1-squashfs-sysupgrade.bin 192.168.1.100</w:t>
            </w:r>
            <w:r>
              <w:br/>
            </w:r>
            <w:r>
              <w:t>Command 3:</w:t>
            </w:r>
            <w:r>
              <w:br/>
            </w:r>
            <w:r>
              <w:rPr>
                <w:color w:val="0000FF"/>
              </w:rPr>
              <w:t>md5sum openwrt-mediatek-mt7622-mediatek_mt7622-mesh-node-dvtr</w:t>
            </w:r>
            <w:r>
              <w:br/>
            </w:r>
            <w:r>
              <w:t>Command 4:</w:t>
            </w:r>
            <w:r>
              <w:br/>
            </w:r>
            <w:r>
              <w:rPr>
                <w:color w:val="0000FF"/>
              </w:rPr>
              <w:t>sysupgrade -F -n openwrt-mediatek-mt7622-mediatek_mt7622-mesh-node-dvtrc1-squashfs-sysupgrade.bin</w:t>
            </w:r>
          </w:p>
        </w:tc>
        <w:tc>
          <w:tcPr>
            <w:tcW w:type="dxa" w:w="1440"/>
          </w:tcPr>
          <w:p>
            <w:r/>
            <w:r>
              <w:t>Command 3:</w:t>
            </w:r>
            <w:r>
              <w:br/>
            </w:r>
            <w:r>
              <w:rPr>
                <w:color w:val="FF0000"/>
              </w:rPr>
              <w:t>53577a59d53742a4321d852aad2c0c83</w:t>
            </w:r>
          </w:p>
        </w:tc>
        <w:tc>
          <w:tcPr>
            <w:tcW w:type="dxa" w:w="1440"/>
          </w:tcPr>
          <w:p>
            <w:r>
              <w:t>cd /tmp</w:t>
              <w:br/>
              <w:t>tftp -g -r openwrt-mediatek-mt7622-mediatek_mt7622-mesh-node-dvtrc1-squashfs-sysupgrade.bin 192.168.1.100</w:t>
              <w:br/>
              <w:t>md5sum openwrt-mediatek-mt7622-mediatek_mt7622-mesh-node-dvtr</w:t>
              <w:br/>
              <w:t>sysupgrade -F -n openwrt-mediatek-mt7622-mediatek_mt7622-mesh-node-dvtrc1-squashfs-sysupgrade.bin</w:t>
              <w:br/>
              <w:t>cd /tmp</w:t>
              <w:br/>
              <w:t>tftp -g -r openwrt-mediatek-mt7622-mediatek_mt7622-mesh-node-dvtrc1-squashfs-sysupgrade.bin 192.168.1.100</w:t>
              <w:br/>
              <w:t>md5sum openwrt-mediatek-mt7622-mediatek_mt7622-mesh-node-dvtr</w:t>
              <w:br/>
              <w:t>sysupgrade -F -n openwrt-mediatek-mt7622-mediatek_mt7622-mesh-node-dvtrc1-squashfs-sysupgrade.bin</w:t>
              <w:br/>
              <w:t>cd /tmp</w:t>
              <w:br/>
              <w:t>tftp -g -r openwrt-mediatek-mt7622-mediatek_mt7622-mesh-node-dvtrc1-squashfs-sysupgrade.bin 192.168.1.100</w:t>
              <w:br/>
              <w:t>md5sum openwrt-mediatek-mt7622-mediatek_mt7622-mesh-node-dvtr</w:t>
              <w:br/>
              <w:t>sysupgrade -F -n openwrt-mediatek-mt7622-mediatek_mt7622-mesh-node-dvtrc1-squashfs-sysupgrade.bin</w:t>
            </w:r>
          </w:p>
        </w:tc>
        <w:tc>
          <w:tcPr>
            <w:tcW w:type="dxa" w:w="1440"/>
          </w:tcPr>
          <w:p>
            <w:r>
              <w:t>53577a59d53742a4321d852aad2c0c83</w:t>
              <w:br/>
              <w:t>53577a59d53742a4321d852aad2c0c83</w:t>
              <w:br/>
              <w:t>53577a59d53742a4321d852aad2c0c83</w:t>
              <w:br/>
              <w:t>53577a59d53742a4321d852aad2c0c83</w:t>
              <w:br/>
              <w:t>53577a59d53742a4321d852aad2c0c83</w:t>
              <w:br/>
              <w:t>53577a59d53742a4321d852aad2c0c83</w:t>
              <w:br/>
              <w:t>53577a59d53742a4321d852aad2c0c83</w:t>
              <w:br/>
              <w:t>53577a59d53742a4321d852aad2c0c83</w:t>
            </w:r>
          </w:p>
        </w:tc>
      </w:tr>
      <w:tr>
        <w:tc>
          <w:tcPr>
            <w:tcW w:type="dxa" w:w="1440"/>
          </w:tcPr>
          <w:p>
            <w:r>
              <w:t>Test Items Command Post Assembly station</w:t>
            </w:r>
          </w:p>
        </w:tc>
        <w:tc>
          <w:tcPr>
            <w:tcW w:type="dxa" w:w="1440"/>
          </w:tcPr>
          <w:p>
            <w:r>
              <w:t>Check board information after upgrading to production FW</w:t>
            </w:r>
          </w:p>
        </w:tc>
        <w:tc>
          <w:tcPr>
            <w:tcW w:type="dxa" w:w="1440"/>
          </w:tcPr>
          <w:p>
            <w:r/>
            <w:r>
              <w:t>Command 1:</w:t>
            </w:r>
            <w:r>
              <w:br/>
            </w:r>
            <w:r>
              <w:rPr>
                <w:color w:val="0000FF"/>
              </w:rPr>
              <w:t>devinfo_access show</w:t>
            </w:r>
          </w:p>
        </w:tc>
        <w:tc>
          <w:tcPr>
            <w:tcW w:type="dxa" w:w="1440"/>
          </w:tcPr>
          <w:p>
            <w:r/>
            <w:r>
              <w:t>Command 1:</w:t>
            </w:r>
            <w:r>
              <w:br/>
            </w:r>
            <w:r>
              <w:t>SKU=</w:t>
            </w:r>
            <w:r>
              <w:rPr>
                <w:color w:val="FF0000"/>
              </w:rPr>
              <w:t>VAT-02-000</w:t>
            </w:r>
            <w:r>
              <w:br/>
            </w:r>
            <w:r>
              <w:t>Serial_Number=</w:t>
            </w:r>
            <w:r>
              <w:rPr>
                <w:color w:val="FF0000"/>
              </w:rPr>
              <w:t>1222146000246</w:t>
            </w:r>
            <w:r>
              <w:br/>
            </w:r>
            <w:r>
              <w:t>HW_Rev=</w:t>
            </w:r>
            <w:r>
              <w:rPr>
                <w:color w:val="FF0000"/>
              </w:rPr>
              <w:t>3.0</w:t>
            </w:r>
            <w:r>
              <w:br/>
            </w:r>
            <w:r>
              <w:t>SW_Rev=</w:t>
            </w:r>
            <w:r>
              <w:rPr>
                <w:color w:val="FF0000"/>
              </w:rPr>
              <w:t>3.21.12.DVT-RC.4</w:t>
            </w:r>
          </w:p>
        </w:tc>
        <w:tc>
          <w:tcPr>
            <w:tcW w:type="dxa" w:w="1440"/>
          </w:tcPr>
          <w:p>
            <w:r>
              <w:t>devinfo_access show</w:t>
            </w:r>
          </w:p>
        </w:tc>
        <w:tc>
          <w:tcPr>
            <w:tcW w:type="dxa" w:w="1440"/>
          </w:tcPr>
          <w:p>
            <w:r>
              <w:t>VAT-02-000</w:t>
              <w:br/>
              <w:t>1222146000246</w:t>
              <w:br/>
              <w:t>3.0</w:t>
              <w:br/>
              <w:t>3.21.12.DVT-RC.4</w:t>
            </w:r>
          </w:p>
        </w:tc>
      </w:tr>
      <w:tr>
        <w:tc>
          <w:tcPr>
            <w:tcW w:type="dxa" w:w="1440"/>
          </w:tcPr>
          <w:p>
            <w:r>
              <w:t>Test Items Command Post Assembly station</w:t>
            </w:r>
          </w:p>
        </w:tc>
        <w:tc>
          <w:tcPr>
            <w:tcW w:type="dxa" w:w="1440"/>
          </w:tcPr>
          <w:p>
            <w:r>
              <w:t>Check Ethernet and wifi MAC address</w:t>
            </w:r>
          </w:p>
        </w:tc>
        <w:tc>
          <w:tcPr>
            <w:tcW w:type="dxa" w:w="1440"/>
          </w:tcPr>
          <w:p>
            <w:r/>
            <w:r>
              <w:t>Command 1:</w:t>
            </w:r>
            <w:r>
              <w:br/>
            </w:r>
            <w:r>
              <w:rPr>
                <w:color w:val="0000FF"/>
              </w:rPr>
              <w:t>ifconfig eth0 | grep "HWaddr" | cut -c 39-55</w:t>
            </w:r>
            <w:r>
              <w:br/>
            </w:r>
            <w:r>
              <w:t>Command 2:</w:t>
            </w:r>
            <w:r>
              <w:br/>
            </w:r>
            <w:r>
              <w:rPr>
                <w:color w:val="0000FF"/>
              </w:rPr>
              <w:t>iw wlan1 info | grep addr | cut -c 7-23</w:t>
            </w:r>
            <w:r>
              <w:br/>
            </w:r>
            <w:r>
              <w:t>Command 3:</w:t>
            </w:r>
            <w:r>
              <w:br/>
            </w:r>
            <w:r>
              <w:rPr>
                <w:color w:val="0000FF"/>
              </w:rPr>
              <w:t>iw wlan0 info | grep addr | cut -c 7-23</w:t>
            </w:r>
            <w:r>
              <w:br/>
            </w:r>
            <w:r>
              <w:t>Command 4:</w:t>
            </w:r>
            <w:r>
              <w:br/>
            </w:r>
            <w:r>
              <w:rPr>
                <w:color w:val="0000FF"/>
              </w:rPr>
              <w:t>iw wlan2 info | grep addr | cut -c 7-23</w:t>
            </w:r>
          </w:p>
        </w:tc>
        <w:tc>
          <w:tcPr>
            <w:tcW w:type="dxa" w:w="1440"/>
          </w:tcPr>
          <w:p>
            <w:r/>
            <w:r>
              <w:rPr>
                <w:color w:val="000000"/>
              </w:rPr>
              <w:t>Command 1:</w:t>
            </w:r>
            <w:r>
              <w:br/>
            </w:r>
            <w:r>
              <w:rPr>
                <w:color w:val="FF0000"/>
              </w:rPr>
              <w:t>84:EB:3E:24:19:4E</w:t>
            </w:r>
            <w:r>
              <w:br/>
            </w:r>
            <w:r>
              <w:rPr>
                <w:color w:val="000000"/>
              </w:rPr>
              <w:t>Command 2:</w:t>
            </w:r>
            <w:r>
              <w:br/>
            </w:r>
            <w:r>
              <w:rPr>
                <w:color w:val="FF0000"/>
              </w:rPr>
              <w:t>84:eb:3e:24:19:4f</w:t>
            </w:r>
            <w:r>
              <w:br/>
            </w:r>
            <w:r>
              <w:rPr>
                <w:color w:val="000000"/>
              </w:rPr>
              <w:t>Command 3:</w:t>
            </w:r>
            <w:r>
              <w:br/>
            </w:r>
            <w:r>
              <w:rPr>
                <w:color w:val="FF0000"/>
              </w:rPr>
              <w:t xml:space="preserve">84:eb:3e:24:19:50 </w:t>
            </w:r>
            <w:r>
              <w:br/>
            </w:r>
            <w:r>
              <w:rPr>
                <w:color w:val="000000"/>
              </w:rPr>
              <w:t>Command 4:</w:t>
            </w:r>
            <w:r>
              <w:br/>
            </w:r>
            <w:r>
              <w:rPr>
                <w:color w:val="FF0000"/>
              </w:rPr>
              <w:t>84:eb:3e:24:19:51</w:t>
            </w:r>
          </w:p>
        </w:tc>
        <w:tc>
          <w:tcPr>
            <w:tcW w:type="dxa" w:w="1440"/>
          </w:tcPr>
          <w:p>
            <w:r>
              <w:t>ifconfig eth0 | grep "HWaddr" | cut -c 39-55</w:t>
              <w:br/>
              <w:t>iw wlan1 info | grep addr | cut -c 7-23</w:t>
              <w:br/>
              <w:t>iw wlan0 info | grep addr | cut -c 7-23</w:t>
              <w:br/>
              <w:t>iw wlan2 info | grep addr | cut -c 7-23</w:t>
            </w:r>
          </w:p>
        </w:tc>
        <w:tc>
          <w:tcPr>
            <w:tcW w:type="dxa" w:w="1440"/>
          </w:tcPr>
          <w:p>
            <w:r>
              <w:t>84:EB:3E:24:19:4E</w:t>
              <w:br/>
              <w:t>84:eb:3e:24:19:4f</w:t>
              <w:br/>
              <w:t>84:eb:3e:24:19:50</w:t>
              <w:br/>
              <w:t>84:eb:3e:24:19:51</w:t>
            </w:r>
          </w:p>
        </w:tc>
      </w:tr>
      <w:tr>
        <w:tc>
          <w:tcPr>
            <w:tcW w:type="dxa" w:w="1440"/>
          </w:tcPr>
          <w:p>
            <w:r>
              <w:t>Test Items Command Post Assembly station</w:t>
            </w:r>
          </w:p>
        </w:tc>
        <w:tc>
          <w:tcPr>
            <w:tcW w:type="dxa" w:w="1440"/>
          </w:tcPr>
          <w:p>
            <w:r>
              <w:t>Check BT MAC address</w:t>
            </w:r>
          </w:p>
        </w:tc>
        <w:tc>
          <w:tcPr>
            <w:tcW w:type="dxa" w:w="1440"/>
          </w:tcPr>
          <w:p>
            <w:r/>
            <w:r>
              <w:t>Command 1:</w:t>
            </w:r>
            <w:r>
              <w:br/>
            </w:r>
            <w:r>
              <w:rPr>
                <w:color w:val="0000FF"/>
              </w:rPr>
              <w:t>uart_launcher -c 921600 -p /dev/ttyS2 -s &amp;</w:t>
            </w:r>
            <w:r>
              <w:br/>
            </w:r>
            <w:r>
              <w:t>Command 2:</w:t>
            </w:r>
            <w:r>
              <w:br/>
            </w:r>
            <w:r>
              <w:rPr>
                <w:color w:val="0000FF"/>
              </w:rPr>
              <w:t>btservice&amp;</w:t>
            </w:r>
            <w:r>
              <w:br/>
            </w:r>
            <w:r>
              <w:t>Command 3:</w:t>
            </w:r>
            <w:r>
              <w:br/>
            </w:r>
            <w:r>
              <w:rPr>
                <w:color w:val="0000FF"/>
              </w:rPr>
              <w:t>btmw-rpc-test</w:t>
            </w:r>
            <w:r>
              <w:br/>
            </w:r>
            <w:r>
              <w:t>Command 4:</w:t>
            </w:r>
            <w:r>
              <w:br/>
            </w:r>
            <w:r>
              <w:rPr>
                <w:color w:val="0000FF"/>
              </w:rPr>
              <w:t>Ctrl+z</w:t>
            </w:r>
          </w:p>
        </w:tc>
        <w:tc>
          <w:tcPr>
            <w:tcW w:type="dxa" w:w="1440"/>
          </w:tcPr>
          <w:p>
            <w:r/>
            <w:r>
              <w:t>Command 3:</w:t>
            </w:r>
            <w:r>
              <w:br/>
            </w:r>
            <w:r>
              <w:t xml:space="preserve">ps_dev_info.bdAddr:    </w:t>
            </w:r>
            <w:r>
              <w:rPr>
                <w:color w:val="FF0000"/>
              </w:rPr>
              <w:t>84:EB:3E:24:19:52</w:t>
            </w:r>
          </w:p>
        </w:tc>
        <w:tc>
          <w:tcPr>
            <w:tcW w:type="dxa" w:w="1440"/>
          </w:tcPr>
          <w:p>
            <w:r>
              <w:t>uart_launcher -c 921600 -p /dev/ttyS2 -s &amp;</w:t>
              <w:br/>
              <w:t>btservice&amp;</w:t>
              <w:br/>
              <w:t>btmw-rpc-test</w:t>
              <w:br/>
              <w:t>Ctrl+z</w:t>
            </w:r>
          </w:p>
        </w:tc>
        <w:tc>
          <w:tcPr>
            <w:tcW w:type="dxa" w:w="1440"/>
          </w:tcPr>
          <w:p>
            <w:r>
              <w:t>84:EB:3E:24:19:52</w:t>
            </w:r>
          </w:p>
        </w:tc>
      </w:tr>
      <w:tr>
        <w:tc>
          <w:tcPr>
            <w:tcW w:type="dxa" w:w="1440"/>
          </w:tcPr>
          <w:p>
            <w:r>
              <w:t>Test Items Command Post Assembly station</w:t>
            </w:r>
          </w:p>
        </w:tc>
        <w:tc>
          <w:tcPr>
            <w:tcW w:type="dxa" w:w="1440"/>
          </w:tcPr>
          <w:p>
            <w:r>
              <w:t>DDR</w:t>
            </w:r>
          </w:p>
        </w:tc>
        <w:tc>
          <w:tcPr>
            <w:tcW w:type="dxa" w:w="1440"/>
          </w:tcPr>
          <w:p>
            <w:r/>
            <w:r>
              <w:t>Command 1:</w:t>
            </w:r>
            <w:r>
              <w:br/>
            </w:r>
            <w:r>
              <w:rPr>
                <w:color w:val="0000FF"/>
              </w:rPr>
              <w:t>memtester 1 1</w:t>
            </w:r>
          </w:p>
        </w:tc>
        <w:tc>
          <w:tcPr>
            <w:tcW w:type="dxa" w:w="1440"/>
          </w:tcPr>
          <w:p>
            <w:r/>
            <w:r>
              <w:t xml:space="preserve">Compare XOR         : </w:t>
            </w:r>
            <w:r>
              <w:rPr>
                <w:color w:val="FF0000"/>
              </w:rPr>
              <w:t>ok</w:t>
            </w:r>
            <w:r>
              <w:br/>
            </w:r>
            <w:r>
              <w:t xml:space="preserve">Compare SUB         : </w:t>
            </w:r>
            <w:r>
              <w:rPr>
                <w:color w:val="FF0000"/>
              </w:rPr>
              <w:t>ok</w:t>
            </w:r>
            <w:r>
              <w:br/>
            </w:r>
            <w:r>
              <w:t xml:space="preserve">Compare MUL         : </w:t>
            </w:r>
            <w:r>
              <w:rPr>
                <w:color w:val="FF0000"/>
              </w:rPr>
              <w:t>ok</w:t>
            </w:r>
            <w:r>
              <w:br/>
            </w:r>
            <w:r>
              <w:t xml:space="preserve">Compare DIV         : </w:t>
            </w:r>
            <w:r>
              <w:rPr>
                <w:color w:val="FF0000"/>
              </w:rPr>
              <w:t>ok</w:t>
            </w:r>
            <w:r>
              <w:br/>
            </w:r>
            <w:r>
              <w:t xml:space="preserve">Compare OR          : </w:t>
            </w:r>
            <w:r>
              <w:rPr>
                <w:color w:val="FF0000"/>
              </w:rPr>
              <w:t>ok</w:t>
            </w:r>
            <w:r>
              <w:br/>
            </w:r>
            <w:r>
              <w:t xml:space="preserve">Compare AND         : </w:t>
            </w:r>
            <w:r>
              <w:rPr>
                <w:color w:val="FF0000"/>
              </w:rPr>
              <w:t>ok</w:t>
            </w:r>
            <w:r>
              <w:br/>
            </w:r>
            <w:r>
              <w:t xml:space="preserve">Sequential Increment   : </w:t>
            </w:r>
            <w:r>
              <w:rPr>
                <w:color w:val="FF0000"/>
              </w:rPr>
              <w:t>ok</w:t>
            </w:r>
          </w:p>
        </w:tc>
        <w:tc>
          <w:tcPr>
            <w:tcW w:type="dxa" w:w="1440"/>
          </w:tcPr>
          <w:p>
            <w:r>
              <w:t>memtester 1 1</w:t>
            </w:r>
          </w:p>
        </w:tc>
        <w:tc>
          <w:tcPr>
            <w:tcW w:type="dxa" w:w="1440"/>
          </w:tcPr>
          <w:p>
            <w:r>
              <w:t>ok</w:t>
              <w:br/>
              <w:t>ok</w:t>
              <w:br/>
              <w:t>ok</w:t>
              <w:br/>
              <w:t>ok</w:t>
              <w:br/>
              <w:t>ok</w:t>
              <w:br/>
              <w:t>ok</w:t>
              <w:br/>
              <w:t>ok</w:t>
              <w:br/>
              <w:t>ok</w:t>
              <w:br/>
              <w:t>ok</w:t>
              <w:br/>
              <w:t>ok</w:t>
              <w:br/>
              <w:t>ok</w:t>
              <w:br/>
              <w:t>ok</w:t>
            </w:r>
          </w:p>
        </w:tc>
      </w:tr>
      <w:tr>
        <w:tc>
          <w:tcPr>
            <w:tcW w:type="dxa" w:w="1440"/>
          </w:tcPr>
          <w:p>
            <w:r>
              <w:t>Test Items Command Post Assembly station</w:t>
            </w:r>
          </w:p>
        </w:tc>
        <w:tc>
          <w:tcPr>
            <w:tcW w:type="dxa" w:w="1440"/>
          </w:tcPr>
          <w:p>
            <w:r>
              <w:t>THERM_BAT Thermal</w:t>
            </w:r>
          </w:p>
        </w:tc>
        <w:tc>
          <w:tcPr>
            <w:tcW w:type="dxa" w:w="1440"/>
          </w:tcPr>
          <w:p>
            <w:r/>
            <w:r>
              <w:t>Command 1:</w:t>
            </w:r>
            <w:r>
              <w:br/>
            </w:r>
            <w:r>
              <w:rPr>
                <w:color w:val="0000FF"/>
              </w:rPr>
              <w:t>cat /sys/devices/platform/soc@0/soc@0:bus@30800000/30a30000.i2c/i2c-1/1-0034/voltages/v_therm_batt</w:t>
            </w:r>
            <w:r>
              <w:br/>
            </w:r>
            <w:r>
              <w:t>Command 2:</w:t>
            </w:r>
            <w:r>
              <w:br/>
            </w:r>
            <w:r>
              <w:rPr>
                <w:color w:val="0000FF"/>
              </w:rPr>
              <w:t>cat /sys/devices/platform/soc@0/soc@0:bus@30800000/30a30000.i2c/i2c-1/1-0034/voltages/v_therm1</w:t>
            </w:r>
            <w:r>
              <w:br/>
            </w:r>
            <w:r>
              <w:t>Command 3:</w:t>
            </w:r>
            <w:r>
              <w:br/>
            </w:r>
            <w:r>
              <w:rPr>
                <w:color w:val="0000FF"/>
              </w:rPr>
              <w:t>cat /sys/devices/platform/soc@0/soc@0:bus@30800000/30a30000.i2c/i2c-1/1-0034/voltages/v_therm2</w:t>
            </w:r>
          </w:p>
        </w:tc>
        <w:tc>
          <w:tcPr>
            <w:tcW w:type="dxa" w:w="1440"/>
          </w:tcPr>
          <w:p>
            <w:r/>
            <w:r>
              <w:t>Command 1:</w:t>
            </w:r>
            <w:r>
              <w:br/>
            </w:r>
            <w:r>
              <w:t>Passed if returned value in the 5th column is</w:t>
            </w:r>
            <w:r>
              <w:rPr>
                <w:color w:val="FF0000"/>
              </w:rPr>
              <w:t xml:space="preserve"> 500 ~ 650</w:t>
            </w:r>
            <w:r>
              <w:br/>
            </w:r>
            <w:r>
              <w:t>Command 1:</w:t>
            </w:r>
            <w:r>
              <w:br/>
            </w:r>
            <w:r>
              <w:t>Passed if returned value in the 5th column is</w:t>
            </w:r>
            <w:r>
              <w:rPr>
                <w:color w:val="FF0000"/>
              </w:rPr>
              <w:t xml:space="preserve"> 1100 ~ 1600</w:t>
            </w:r>
            <w:r>
              <w:br/>
            </w:r>
            <w:r>
              <w:t>Command 1:</w:t>
            </w:r>
            <w:r>
              <w:br/>
            </w:r>
            <w:r>
              <w:t>Passed if returned value in the 5th column is</w:t>
            </w:r>
            <w:r>
              <w:rPr>
                <w:color w:val="FF0000"/>
              </w:rPr>
              <w:t xml:space="preserve"> 1100 ~ 1600</w:t>
            </w:r>
          </w:p>
        </w:tc>
        <w:tc>
          <w:tcPr>
            <w:tcW w:type="dxa" w:w="1440"/>
          </w:tcPr>
          <w:p>
            <w:r>
              <w:t>cat /sys/devices/platform/soc@0/soc@0:bus@30800000/30a30000.i2c/i2c-1/1-0034/voltages/v_therm_batt</w:t>
              <w:br/>
              <w:t>cat /sys/devices/platform/soc@0/soc@0:bus@30800000/30a30000.i2c/i2c-1/1-0034/voltages/v_therm1</w:t>
              <w:br/>
              <w:t>cat /sys/devices/platform/soc@0/soc@0:bus@30800000/30a30000.i2c/i2c-1/1-0034/voltages/v_therm2</w:t>
            </w:r>
          </w:p>
        </w:tc>
        <w:tc>
          <w:tcPr>
            <w:tcW w:type="dxa" w:w="1440"/>
          </w:tcPr>
          <w:p>
            <w:r>
              <w:t>500 ~ 650</w:t>
              <w:br/>
              <w:t>1100 ~ 1600</w:t>
              <w:br/>
              <w:t>1100 ~ 1600</w:t>
            </w:r>
          </w:p>
        </w:tc>
      </w:tr>
      <w:tr>
        <w:tc>
          <w:tcPr>
            <w:tcW w:type="dxa" w:w="1440"/>
          </w:tcPr>
          <w:p>
            <w:r>
              <w:t>Test Items Command Post Assembly station</w:t>
            </w:r>
          </w:p>
        </w:tc>
        <w:tc>
          <w:tcPr>
            <w:tcW w:type="dxa" w:w="1440"/>
          </w:tcPr>
          <w:p>
            <w:r>
              <w:t>DECT interface check</w:t>
            </w:r>
          </w:p>
        </w:tc>
        <w:tc>
          <w:tcPr>
            <w:tcW w:type="dxa" w:w="1440"/>
          </w:tcPr>
          <w:p>
            <w:r/>
            <w:r>
              <w:t>Command 1:</w:t>
            </w:r>
            <w:r>
              <w:br/>
            </w:r>
            <w:r>
              <w:rPr>
                <w:color w:val="0000FF"/>
              </w:rPr>
              <w:t xml:space="preserve">cmbs_tcx -comname ttymxc0 -baud 921600 </w:t>
            </w:r>
            <w:r>
              <w:br/>
            </w:r>
            <w:r>
              <w:rPr>
                <w:color w:val="000000"/>
              </w:rPr>
              <w:t>Command 2:</w:t>
            </w:r>
            <w:r>
              <w:br/>
            </w:r>
            <w:r>
              <w:rPr>
                <w:color w:val="0000FF"/>
              </w:rPr>
              <w:t>q</w:t>
            </w:r>
          </w:p>
        </w:tc>
        <w:tc>
          <w:tcPr>
            <w:tcW w:type="dxa" w:w="1440"/>
          </w:tcPr>
          <w:p>
            <w:r/>
            <w:r>
              <w:t>Command 1:</w:t>
            </w:r>
            <w:r>
              <w:br/>
            </w:r>
            <w:r>
              <w:t>#############################################################</w:t>
            </w:r>
            <w:r>
              <w:br/>
            </w:r>
            <w:r>
              <w:t>#       Version:</w:t>
            </w:r>
            <w:r>
              <w:br/>
            </w:r>
            <w:r>
              <w:t xml:space="preserve">#       Application     : </w:t>
            </w:r>
            <w:r>
              <w:rPr>
                <w:color w:val="FF0000"/>
              </w:rPr>
              <w:t>Version 4.13.2 - Build 8 - RC 18</w:t>
            </w:r>
            <w:r>
              <w:br/>
            </w:r>
            <w:r>
              <w:t xml:space="preserve">#       Target          : </w:t>
            </w:r>
            <w:r>
              <w:rPr>
                <w:color w:val="FF0000"/>
              </w:rPr>
              <w:t>Version 4.13.2 - Build 8 - RC 18</w:t>
            </w:r>
            <w:r>
              <w:br/>
            </w:r>
            <w:r>
              <w:t>#       Registration Window CLOSED</w:t>
            </w:r>
            <w:r>
              <w:br/>
            </w:r>
            <w:r>
              <w:t>#</w:t>
            </w:r>
            <w:r>
              <w:br/>
            </w:r>
            <w:r>
              <w:t>#############################################################</w:t>
            </w:r>
          </w:p>
        </w:tc>
        <w:tc>
          <w:tcPr>
            <w:tcW w:type="dxa" w:w="1440"/>
          </w:tcPr>
          <w:p>
            <w:r>
              <w:t>cmbs_tcx -comname ttymxc0 -baud 921600</w:t>
              <w:br/>
              <w:t>q</w:t>
            </w:r>
          </w:p>
        </w:tc>
        <w:tc>
          <w:tcPr>
            <w:tcW w:type="dxa" w:w="1440"/>
          </w:tcPr>
          <w:p>
            <w:r>
              <w:t>Version 4.13.2 - Build 8 - RC 18</w:t>
              <w:br/>
              <w:t>Version 4.13.2 - Build 8 - RC 18</w:t>
            </w:r>
          </w:p>
        </w:tc>
      </w:tr>
      <w:tr>
        <w:tc>
          <w:tcPr>
            <w:tcW w:type="dxa" w:w="1440"/>
          </w:tcPr>
          <w:p>
            <w:r>
              <w:t>Test Items Command Post Assembly station</w:t>
            </w:r>
          </w:p>
        </w:tc>
        <w:tc>
          <w:tcPr>
            <w:tcW w:type="dxa" w:w="1440"/>
          </w:tcPr>
          <w:p>
            <w:r>
              <w:t>Speaker and Mic loopback test</w:t>
            </w:r>
          </w:p>
        </w:tc>
        <w:tc>
          <w:tcPr>
            <w:tcW w:type="dxa" w:w="1440"/>
          </w:tcPr>
          <w:p>
            <w:r/>
            <w:r>
              <w:t>Command 1:</w:t>
            </w:r>
            <w:r>
              <w:br/>
            </w:r>
            <w:r>
              <w:rPr>
                <w:color w:val="0000FF"/>
              </w:rPr>
              <w:t>panel-audio-test -m -v -E1</w:t>
            </w:r>
          </w:p>
        </w:tc>
        <w:tc>
          <w:tcPr>
            <w:tcW w:type="dxa" w:w="1440"/>
          </w:tcPr>
          <w:p>
            <w:r/>
            <w:r>
              <w:t>test_mics 2345: Testing Mic 1 Gallus or Nene</w:t>
            </w:r>
            <w:r>
              <w:br/>
            </w:r>
            <w:r>
              <w:t>pulseaudio play_frames_per_period 256</w:t>
            </w:r>
            <w:r>
              <w:br/>
            </w:r>
            <w:r>
              <w:t>test_mics 2665: Mic data sent. Wait for analysis.</w:t>
            </w:r>
            <w:r>
              <w:br/>
            </w:r>
            <w:r>
              <w:rPr>
                <w:color w:val="FF0000"/>
              </w:rPr>
              <w:t>fundamental (bin 177 of 1024) frequency  1383:  -21.644 dB, THD(f)     0.30%</w:t>
            </w:r>
            <w:r>
              <w:br/>
            </w:r>
            <w:r>
              <w:t>response is</w:t>
            </w:r>
            <w:r>
              <w:br/>
            </w:r>
            <w:r>
              <w:t>OK</w:t>
            </w:r>
            <w:r>
              <w:br/>
            </w:r>
            <w:r>
              <w:t>Issuing cmd dx-socket-cli /tmp/dx-host-sock -a "tc1 2"</w:t>
            </w:r>
            <w:r>
              <w:br/>
            </w:r>
            <w:r>
              <w:t>response is</w:t>
            </w:r>
            <w:r>
              <w:br/>
            </w:r>
            <w:r>
              <w:t>OK</w:t>
            </w:r>
            <w:r>
              <w:br/>
            </w:r>
            <w:r>
              <w:t>arecord: no process found</w:t>
            </w:r>
            <w:r>
              <w:br/>
            </w:r>
            <w:r>
              <w:t>test_mics 2345: Testing Mic 2 Gallus or Nene</w:t>
            </w:r>
            <w:r>
              <w:br/>
            </w:r>
            <w:r>
              <w:t>pulseaudio play_frames_per_period 256</w:t>
            </w:r>
            <w:r>
              <w:br/>
            </w:r>
            <w:r>
              <w:t>test_mics 2665: Mic data sent. Wait for analysis.</w:t>
            </w:r>
            <w:r>
              <w:br/>
            </w:r>
            <w:r>
              <w:rPr>
                <w:color w:val="FF0000"/>
              </w:rPr>
              <w:t>fundamental (bin 177 of 1024) frequency  1383:  -11.684 dB, THD(f)     0.60%</w:t>
            </w:r>
            <w:r>
              <w:br/>
            </w:r>
            <w:r>
              <w:t>main 3588:</w:t>
            </w:r>
            <w:r>
              <w:br/>
            </w:r>
            <w:r>
              <w:t>panel-audio-test microphone test success. Both microphones ok.</w:t>
            </w:r>
            <w:r>
              <w:br/>
            </w:r>
            <w:r>
              <w:t>12399 ms elapsed for entire test</w:t>
            </w:r>
            <w:r>
              <w:br/>
            </w:r>
            <w:r>
              <w:t>*******  panel-audio-test analysis is acceptable *******</w:t>
            </w:r>
            <w:r>
              <w:br/>
            </w:r>
            <w:r>
              <w:t>Testing Mic 1 db value:</w:t>
            </w:r>
            <w:r>
              <w:rPr>
                <w:color w:val="FF0000"/>
              </w:rPr>
              <w:t xml:space="preserve"> -9~ -4</w:t>
            </w:r>
            <w:r>
              <w:br/>
            </w:r>
            <w:r>
              <w:t>Testing Mic 1 THD value:</w:t>
            </w:r>
            <w:r>
              <w:rPr>
                <w:color w:val="FF0000"/>
              </w:rPr>
              <w:t xml:space="preserve"> 0 ~ 50</w:t>
            </w:r>
            <w:r>
              <w:br/>
            </w:r>
            <w:r>
              <w:t>Testing Mic 2 db value:</w:t>
            </w:r>
            <w:r>
              <w:rPr>
                <w:color w:val="FF0000"/>
              </w:rPr>
              <w:t xml:space="preserve"> -11~ -4</w:t>
            </w:r>
            <w:r>
              <w:br/>
            </w:r>
            <w:r>
              <w:t>Testing Mic 2 THD value:</w:t>
            </w:r>
            <w:r>
              <w:rPr>
                <w:color w:val="FF0000"/>
              </w:rPr>
              <w:t xml:space="preserve"> 0~ 50</w:t>
            </w:r>
          </w:p>
        </w:tc>
        <w:tc>
          <w:tcPr>
            <w:tcW w:type="dxa" w:w="1440"/>
          </w:tcPr>
          <w:p>
            <w:r>
              <w:t>panel-audio-test -m -v -E1</w:t>
            </w:r>
          </w:p>
        </w:tc>
        <w:tc>
          <w:tcPr>
            <w:tcW w:type="dxa" w:w="1440"/>
          </w:tcPr>
          <w:p>
            <w:r>
              <w:t>fundamental (bin 177 of 1024) frequency  1383:  -21.644 dB, THD(f)     0.30%</w:t>
              <w:br/>
              <w:t>fundamental (bin 177 of 1024) frequency  1383:  -11.684 dB, THD(f)     0.60%</w:t>
              <w:br/>
              <w:t>-9~ -4</w:t>
              <w:br/>
              <w:t>0 ~ 50</w:t>
              <w:br/>
              <w:t>-11~ -4</w:t>
              <w:br/>
              <w:t>0~ 50</w:t>
            </w:r>
          </w:p>
        </w:tc>
      </w:tr>
      <w:tr>
        <w:tc>
          <w:tcPr>
            <w:tcW w:type="dxa" w:w="1440"/>
          </w:tcPr>
          <w:p>
            <w:r>
              <w:t>Test Items Command Post Assembly station</w:t>
            </w:r>
          </w:p>
        </w:tc>
        <w:tc>
          <w:tcPr>
            <w:tcW w:type="dxa" w:w="1440"/>
          </w:tcPr>
          <w:p>
            <w:r>
              <w:t>PIEZO Output Voltage</w:t>
            </w:r>
          </w:p>
        </w:tc>
        <w:tc>
          <w:tcPr>
            <w:tcW w:type="dxa" w:w="1440"/>
          </w:tcPr>
          <w:p>
            <w:r/>
            <w:r>
              <w:t>Command 1:</w:t>
            </w:r>
            <w:r>
              <w:br/>
            </w:r>
            <w:r>
              <w:rPr>
                <w:color w:val="0000FF"/>
              </w:rPr>
              <w:t>echo 14 &gt; /sys/class/gpio/export; echo out &gt; /sys/class/gpio/gpio14/direction; echo 1 &gt; /sys/class/gpio/gpio14/value</w:t>
            </w:r>
            <w:r>
              <w:br/>
            </w:r>
            <w:r>
              <w:t>Command 2:</w:t>
            </w:r>
            <w:r>
              <w:br/>
            </w:r>
            <w:r>
              <w:rPr>
                <w:color w:val="0000FF"/>
              </w:rPr>
              <w:t>killall dx-host; /usr/bin/dx-host socket &gt; /dev/null &amp;</w:t>
            </w:r>
            <w:r>
              <w:br/>
            </w:r>
            <w:r>
              <w:t>Command 3:</w:t>
            </w:r>
            <w:r>
              <w:br/>
            </w:r>
            <w:r>
              <w:rPr>
                <w:color w:val="0000FF"/>
              </w:rPr>
              <w:t>sleep 10</w:t>
            </w:r>
            <w:r>
              <w:br/>
            </w:r>
            <w:r>
              <w:t>Command 4:</w:t>
            </w:r>
            <w:r>
              <w:br/>
            </w:r>
            <w:r>
              <w:rPr>
                <w:color w:val="0000FF"/>
              </w:rPr>
              <w:t>dx-socket-cli /tmp/dx-host-sock -a "uc0"</w:t>
            </w:r>
            <w:r>
              <w:br/>
            </w:r>
            <w:r>
              <w:t>Command 5:</w:t>
            </w:r>
            <w:r>
              <w:br/>
            </w:r>
            <w:r>
              <w:rPr>
                <w:color w:val="0000FF"/>
              </w:rPr>
              <w:t>dx-socket-cli /tmp/dx-host-sock -a "tc1 1"</w:t>
            </w:r>
            <w:r>
              <w:br/>
            </w:r>
            <w:r>
              <w:t>Command 6:</w:t>
            </w:r>
            <w:r>
              <w:br/>
            </w:r>
            <w:r>
              <w:rPr>
                <w:color w:val="0000FF"/>
              </w:rPr>
              <w:t>sleep 1</w:t>
            </w:r>
            <w:r>
              <w:br/>
            </w:r>
            <w:r>
              <w:t>Command 7:</w:t>
            </w:r>
            <w:r>
              <w:br/>
            </w:r>
            <w:r>
              <w:rPr>
                <w:color w:val="0000FF"/>
              </w:rPr>
              <w:t>tonegen -z -t0 -d 2 &amp;</w:t>
            </w:r>
            <w:r>
              <w:br/>
            </w:r>
            <w:r>
              <w:t>Command 8:</w:t>
            </w:r>
            <w:r>
              <w:br/>
            </w:r>
            <w:r>
              <w:rPr>
                <w:color w:val="0000FF"/>
              </w:rPr>
              <w:t>arecord -D plughw:CARD=dspgDual,DEV=1 -r 16000 -f S16_LE -d2 -c 2 piezo.wav</w:t>
            </w:r>
            <w:r>
              <w:br/>
            </w:r>
            <w:r>
              <w:t>Command 9:</w:t>
            </w:r>
            <w:r>
              <w:br/>
            </w:r>
            <w:r>
              <w:rPr>
                <w:color w:val="0000FF"/>
              </w:rPr>
              <w:t>ffmpeg -i piezo.wav -af "volumedetect" -f null /dev/null</w:t>
            </w:r>
          </w:p>
        </w:tc>
        <w:tc>
          <w:tcPr>
            <w:tcW w:type="dxa" w:w="1440"/>
          </w:tcPr>
          <w:p>
            <w:r/>
            <w:r>
              <w:t>video:0kB audio:125kB subtitle:0kB other streams:0kB global headers:0kB muxing overhead: unknown</w:t>
            </w:r>
            <w:r>
              <w:br/>
            </w:r>
            <w:r>
              <w:t>[Parsed_volumedetect_0 @ 0xaaaac56e5c20] n_samples: 64000</w:t>
            </w:r>
            <w:r>
              <w:br/>
            </w:r>
            <w:r>
              <w:t xml:space="preserve">[Parsed_volumedetect_0 @ 0xaaaad15d0c20] </w:t>
            </w:r>
            <w:r>
              <w:rPr>
                <w:color w:val="FF0000"/>
              </w:rPr>
              <w:t>mean_volume: -7.8 dB</w:t>
            </w:r>
            <w:r>
              <w:br/>
            </w:r>
            <w:r>
              <w:t xml:space="preserve">[Parsed_volumedetect_0 @ 0xaaaad15d0c20] </w:t>
            </w:r>
            <w:r>
              <w:rPr>
                <w:color w:val="FF0000"/>
              </w:rPr>
              <w:t>max_volume: 0.0 dB</w:t>
            </w:r>
            <w:r>
              <w:t xml:space="preserve"> </w:t>
            </w:r>
            <w:r>
              <w:br/>
            </w:r>
            <w:r>
              <w:t>[Parsed_volumedetect_0 @ 0xaaaac56e5c20] histogram_2db: 3774</w:t>
            </w:r>
            <w:r>
              <w:br/>
            </w:r>
            <w:r>
              <w:t>root@imx8mm-magellan:~#</w:t>
            </w:r>
            <w:r>
              <w:br/>
            </w:r>
            <w:r>
              <w:t>mean_volume:</w:t>
            </w:r>
            <w:r>
              <w:rPr>
                <w:color w:val="FF0000"/>
              </w:rPr>
              <w:t xml:space="preserve"> -10 ~ -3</w:t>
            </w:r>
            <w:r>
              <w:t xml:space="preserve"> </w:t>
            </w:r>
            <w:r>
              <w:br/>
            </w:r>
            <w:r>
              <w:t xml:space="preserve">max_volume: </w:t>
            </w:r>
            <w:r>
              <w:rPr>
                <w:color w:val="FF0000"/>
              </w:rPr>
              <w:t>-3 ~ 3</w:t>
            </w:r>
          </w:p>
        </w:tc>
        <w:tc>
          <w:tcPr>
            <w:tcW w:type="dxa" w:w="1440"/>
          </w:tcPr>
          <w:p>
            <w:r>
              <w:t>echo 14 &gt; /sys/class/gpio/export; echo out &gt; /sys/class/gpio/gpio14/direction; echo 1 &gt; /sys/class/gpio/gpio14/value</w:t>
              <w:br/>
              <w:t>killall dx-host; /usr/bin/dx-host socket &gt; /dev/null &amp;</w:t>
              <w:br/>
              <w:t>sleep 10</w:t>
              <w:br/>
              <w:t>dx-socket-cli /tmp/dx-host-sock -a "uc0"</w:t>
              <w:br/>
              <w:t>dx-socket-cli /tmp/dx-host-sock -a "tc1 1"</w:t>
              <w:br/>
              <w:t>sleep 1</w:t>
              <w:br/>
              <w:t>tonegen -z -t0 -d 2 &amp;</w:t>
              <w:br/>
              <w:t>arecord -D plughw:CARD=dspgDual,DEV=1 -r 16000 -f S16_LE -d2 -c 2 piezo.wav</w:t>
              <w:br/>
              <w:t>ffmpeg -i piezo.wav -af "volumedetect" -f null /dev/null</w:t>
            </w:r>
          </w:p>
        </w:tc>
        <w:tc>
          <w:tcPr>
            <w:tcW w:type="dxa" w:w="1440"/>
          </w:tcPr>
          <w:p>
            <w:r>
              <w:t>mean_volume: -7.8 dB</w:t>
              <w:br/>
              <w:t>max_volume: 0.0 dB</w:t>
              <w:br/>
              <w:t>-10 ~ -3</w:t>
              <w:br/>
              <w:t>-3 ~ 3</w:t>
            </w:r>
          </w:p>
        </w:tc>
      </w:tr>
      <w:tr>
        <w:tc>
          <w:tcPr>
            <w:tcW w:type="dxa" w:w="1440"/>
          </w:tcPr>
          <w:p>
            <w:r>
              <w:t>Test Items Command Post Assembly station</w:t>
            </w:r>
          </w:p>
        </w:tc>
        <w:tc>
          <w:tcPr>
            <w:tcW w:type="dxa" w:w="1440"/>
          </w:tcPr>
          <w:p>
            <w:r>
              <w:t>LTE status test</w:t>
            </w:r>
          </w:p>
        </w:tc>
        <w:tc>
          <w:tcPr>
            <w:tcW w:type="dxa" w:w="1440"/>
          </w:tcPr>
          <w:p>
            <w:r/>
            <w:r>
              <w:t>Command 1:</w:t>
            </w:r>
            <w:r>
              <w:br/>
            </w:r>
            <w:r>
              <w:rPr>
                <w:color w:val="0000FF"/>
              </w:rPr>
              <w:t>miniterm.py /dev/ttyUSB3 115200</w:t>
            </w:r>
            <w:r>
              <w:br/>
            </w:r>
            <w:r>
              <w:t>Command 2:</w:t>
            </w:r>
            <w:r>
              <w:br/>
            </w:r>
            <w:r>
              <w:rPr>
                <w:color w:val="0000FF"/>
              </w:rPr>
              <w:t>AT+QGMR</w:t>
            </w:r>
            <w:r>
              <w:br/>
            </w:r>
            <w:r>
              <w:t>Command 3:</w:t>
            </w:r>
            <w:r>
              <w:br/>
            </w:r>
            <w:r>
              <w:rPr>
                <w:color w:val="0000FF"/>
              </w:rPr>
              <w:t>AT+CGSN</w:t>
            </w:r>
          </w:p>
        </w:tc>
        <w:tc>
          <w:tcPr>
            <w:tcW w:type="dxa" w:w="1440"/>
          </w:tcPr>
          <w:p>
            <w:r/>
            <w:r>
              <w:t>Command 2:</w:t>
            </w:r>
            <w:r>
              <w:br/>
            </w:r>
            <w:r>
              <w:rPr>
                <w:color w:val="FF0000"/>
              </w:rPr>
              <w:t>EG91NAXGAR07A03M1G_01.002.01.002</w:t>
            </w:r>
            <w:r>
              <w:br/>
            </w:r>
            <w:r>
              <w:t>Command 3:</w:t>
            </w:r>
            <w:r>
              <w:br/>
            </w:r>
            <w:r>
              <w:t>Returned value is</w:t>
            </w:r>
            <w:r>
              <w:rPr>
                <w:color w:val="FF0000"/>
              </w:rPr>
              <w:t xml:space="preserve"> 15-digit</w:t>
            </w:r>
          </w:p>
        </w:tc>
        <w:tc>
          <w:tcPr>
            <w:tcW w:type="dxa" w:w="1440"/>
          </w:tcPr>
          <w:p>
            <w:r>
              <w:t>miniterm.py /dev/ttyUSB3 115200</w:t>
              <w:br/>
              <w:t>AT+QGMR</w:t>
              <w:br/>
              <w:t>AT+CGSN</w:t>
            </w:r>
          </w:p>
        </w:tc>
        <w:tc>
          <w:tcPr>
            <w:tcW w:type="dxa" w:w="1440"/>
          </w:tcPr>
          <w:p>
            <w:r>
              <w:t>EG91NAXGAR07A03M1G_01.002.01.002</w:t>
              <w:br/>
              <w:t>15-digit</w:t>
            </w:r>
          </w:p>
        </w:tc>
      </w:tr>
      <w:tr>
        <w:tc>
          <w:tcPr>
            <w:tcW w:type="dxa" w:w="1440"/>
          </w:tcPr>
          <w:p>
            <w:r>
              <w:t>Test Items Command Post Assembly station</w:t>
            </w:r>
          </w:p>
        </w:tc>
        <w:tc>
          <w:tcPr>
            <w:tcW w:type="dxa" w:w="1440"/>
          </w:tcPr>
          <w:p>
            <w:r>
              <w:t>SIM 1 test</w:t>
            </w:r>
          </w:p>
        </w:tc>
        <w:tc>
          <w:tcPr>
            <w:tcW w:type="dxa" w:w="1440"/>
          </w:tcPr>
          <w:p>
            <w:r/>
            <w:r>
              <w:t>Command 1:</w:t>
            </w:r>
            <w:r>
              <w:br/>
            </w:r>
            <w:r>
              <w:rPr>
                <w:color w:val="0000FF"/>
              </w:rPr>
              <w:t>while [ ! -e /dev/ttyUSB3 ]; do echo "waiting LTE ..."; sleep 1; done; sleep 1</w:t>
            </w:r>
            <w:r>
              <w:br/>
            </w:r>
            <w:r>
              <w:rPr>
                <w:color w:val="0000FF"/>
              </w:rPr>
              <w:t>miniterm.py /dev/ttyUSB3 115200</w:t>
            </w:r>
            <w:r>
              <w:br/>
            </w:r>
            <w:r>
              <w:rPr>
                <w:color w:val="0000FF"/>
              </w:rPr>
              <w:t xml:space="preserve">        at+qdsim?</w:t>
            </w:r>
            <w:r>
              <w:br/>
            </w:r>
            <w:r>
              <w:rPr>
                <w:color w:val="0000FF"/>
              </w:rPr>
              <w:t>if (at+qdsim? is 1)</w:t>
            </w:r>
            <w:r>
              <w:br/>
            </w:r>
            <w:r>
              <w:rPr>
                <w:color w:val="0000FF"/>
              </w:rPr>
              <w:t>at+qdsim=0</w:t>
            </w:r>
            <w:r>
              <w:br/>
            </w:r>
            <w:r>
              <w:rPr>
                <w:color w:val="0000FF"/>
              </w:rPr>
              <w:t>quit miniterm.py</w:t>
            </w:r>
            <w:r>
              <w:br/>
            </w:r>
            <w:r>
              <w:rPr>
                <w:color w:val="0000FF"/>
              </w:rPr>
              <w:t>echo 0 &gt; /sys/class/cell/cell0/enable; sleep 0.5; echo 1 &gt; /sys/class/cell/cell0/enable</w:t>
            </w:r>
            <w:r>
              <w:br/>
            </w:r>
            <w:r>
              <w:t>Command 2:</w:t>
            </w:r>
            <w:r>
              <w:br/>
            </w:r>
            <w:r>
              <w:rPr>
                <w:color w:val="0000FF"/>
              </w:rPr>
              <w:t>while [ ! -e /dev/ttyUSB3 ]; do echo "waiting LTE ..."; sleep 5; done; sleep 10</w:t>
            </w:r>
            <w:r>
              <w:br/>
            </w:r>
            <w:r>
              <w:t>Command 3:</w:t>
            </w:r>
            <w:r>
              <w:br/>
            </w:r>
            <w:r>
              <w:rPr>
                <w:color w:val="0000FF"/>
              </w:rPr>
              <w:t>miniterm.py /dev/ttyUSB3 115200</w:t>
            </w:r>
            <w:r>
              <w:br/>
            </w:r>
            <w:r>
              <w:t>Command 4:</w:t>
            </w:r>
            <w:r>
              <w:br/>
            </w:r>
            <w:r>
              <w:rPr>
                <w:color w:val="0000FF"/>
              </w:rPr>
              <w:t>at+qdsim?</w:t>
            </w:r>
            <w:r>
              <w:br/>
            </w:r>
            <w:r>
              <w:t>Command 5:</w:t>
            </w:r>
            <w:r>
              <w:br/>
            </w:r>
            <w:r>
              <w:rPr>
                <w:color w:val="0000FF"/>
              </w:rPr>
              <w:t xml:space="preserve">AT+ICCID </w:t>
            </w:r>
            <w:r>
              <w:br/>
            </w:r>
            <w:r>
              <w:t>Command 6:</w:t>
            </w:r>
            <w:r>
              <w:br/>
            </w:r>
            <w:r>
              <w:rPr>
                <w:color w:val="0000FF"/>
              </w:rPr>
              <w:t xml:space="preserve">AT+CIMI </w:t>
            </w:r>
            <w:r>
              <w:br/>
            </w:r>
            <w:r>
              <w:t>Command 7:</w:t>
            </w:r>
            <w:r>
              <w:br/>
            </w:r>
            <w:r>
              <w:rPr>
                <w:color w:val="0000FF"/>
              </w:rPr>
              <w:t>at+qdsim=1</w:t>
            </w:r>
          </w:p>
        </w:tc>
        <w:tc>
          <w:tcPr>
            <w:tcW w:type="dxa" w:w="1440"/>
          </w:tcPr>
          <w:p>
            <w:r/>
            <w:r>
              <w:t>Command 4:</w:t>
            </w:r>
            <w:r>
              <w:br/>
            </w:r>
            <w:r>
              <w:rPr>
                <w:color w:val="FF0000"/>
              </w:rPr>
              <w:t>+QDSIM: 0</w:t>
            </w:r>
            <w:r>
              <w:br/>
            </w:r>
            <w:r>
              <w:t>Command 5:</w:t>
            </w:r>
            <w:r>
              <w:br/>
            </w:r>
            <w:r>
              <w:rPr>
                <w:color w:val="FF0000"/>
              </w:rPr>
              <w:t xml:space="preserve">20-digit number </w:t>
            </w:r>
            <w:r>
              <w:br/>
            </w:r>
            <w:r>
              <w:t>Command 6:</w:t>
            </w:r>
            <w:r>
              <w:br/>
            </w:r>
            <w:r>
              <w:rPr>
                <w:color w:val="FF0000"/>
              </w:rPr>
              <w:t>15-digit number</w:t>
            </w:r>
          </w:p>
        </w:tc>
        <w:tc>
          <w:tcPr>
            <w:tcW w:type="dxa" w:w="1440"/>
          </w:tcPr>
          <w:p>
            <w:r>
              <w:t>while [ ! -e /dev/ttyUSB3 ]; do echo "waiting LTE ..."; sleep 1; done; sleep 1</w:t>
              <w:br/>
              <w:t>miniterm.py /dev/ttyUSB3 115200</w:t>
              <w:br/>
              <w:t xml:space="preserve">       at+qdsim?</w:t>
              <w:br/>
              <w:t>if (at+qdsim? is 1)</w:t>
              <w:br/>
              <w:t>at+qdsim=0</w:t>
              <w:br/>
              <w:t>quit miniterm.py</w:t>
              <w:br/>
              <w:t>echo 0 &gt; /sys/class/cell/cell0/enable; sleep 0.5; echo 1 &gt; /sys/class/cell/cell0/enable</w:t>
              <w:br/>
              <w:t>while [ ! -e /dev/ttyUSB3 ]; do echo "waiting LTE ..."; sleep 5; done; sleep 10</w:t>
              <w:br/>
              <w:t>miniterm.py /dev/ttyUSB3 115200</w:t>
              <w:br/>
              <w:t>at+qdsim?</w:t>
              <w:br/>
              <w:t>AT+ICCID</w:t>
              <w:br/>
              <w:t>AT+CIMI</w:t>
              <w:br/>
              <w:t>at+qdsim=1</w:t>
            </w:r>
          </w:p>
        </w:tc>
        <w:tc>
          <w:tcPr>
            <w:tcW w:type="dxa" w:w="1440"/>
          </w:tcPr>
          <w:p>
            <w:r>
              <w:t>+QDSIM: 0</w:t>
              <w:br/>
              <w:t>20-digit number</w:t>
              <w:br/>
              <w:t>15-digit number</w:t>
            </w:r>
          </w:p>
        </w:tc>
      </w:tr>
      <w:tr>
        <w:tc>
          <w:tcPr>
            <w:tcW w:type="dxa" w:w="1440"/>
          </w:tcPr>
          <w:p>
            <w:r>
              <w:t>Test Items Command Post Assembly station</w:t>
            </w:r>
          </w:p>
        </w:tc>
        <w:tc>
          <w:tcPr>
            <w:tcW w:type="dxa" w:w="1440"/>
          </w:tcPr>
          <w:p>
            <w:r>
              <w:t>SIM 2 test</w:t>
            </w:r>
          </w:p>
        </w:tc>
        <w:tc>
          <w:tcPr>
            <w:tcW w:type="dxa" w:w="1440"/>
          </w:tcPr>
          <w:p>
            <w:r/>
            <w:r>
              <w:t>Command 1:</w:t>
            </w:r>
            <w:r>
              <w:br/>
            </w:r>
            <w:r>
              <w:rPr>
                <w:color w:val="0000FF"/>
              </w:rPr>
              <w:t>sleep 35</w:t>
            </w:r>
            <w:r>
              <w:br/>
            </w:r>
            <w:r>
              <w:t>Command 2:</w:t>
            </w:r>
            <w:r>
              <w:br/>
            </w:r>
            <w:r>
              <w:rPr>
                <w:color w:val="0000FF"/>
              </w:rPr>
              <w:t>miniterm.py /dev/ttyUSB4 115200</w:t>
            </w:r>
            <w:r>
              <w:br/>
            </w:r>
            <w:r>
              <w:t>Command 3:</w:t>
            </w:r>
            <w:r>
              <w:br/>
            </w:r>
            <w:r>
              <w:rPr>
                <w:color w:val="0000FF"/>
              </w:rPr>
              <w:t>at+qdsim?</w:t>
            </w:r>
            <w:r>
              <w:br/>
            </w:r>
            <w:r>
              <w:t>Command 4:</w:t>
            </w:r>
            <w:r>
              <w:br/>
            </w:r>
            <w:r>
              <w:rPr>
                <w:color w:val="0000FF"/>
              </w:rPr>
              <w:t xml:space="preserve">AT+ICCID </w:t>
            </w:r>
            <w:r>
              <w:br/>
            </w:r>
            <w:r>
              <w:t>Command 5:</w:t>
            </w:r>
            <w:r>
              <w:br/>
            </w:r>
            <w:r>
              <w:rPr>
                <w:color w:val="0000FF"/>
              </w:rPr>
              <w:t xml:space="preserve">AT+CIMI </w:t>
            </w:r>
            <w:r>
              <w:br/>
            </w:r>
            <w:r>
              <w:t>Command 6:</w:t>
            </w:r>
            <w:r>
              <w:br/>
            </w:r>
            <w:r>
              <w:rPr>
                <w:color w:val="0000FF"/>
              </w:rPr>
              <w:t>at+qdsim=0</w:t>
            </w:r>
          </w:p>
        </w:tc>
        <w:tc>
          <w:tcPr>
            <w:tcW w:type="dxa" w:w="1440"/>
          </w:tcPr>
          <w:p>
            <w:r/>
            <w:r>
              <w:t>Command 3:</w:t>
            </w:r>
            <w:r>
              <w:br/>
            </w:r>
            <w:r>
              <w:rPr>
                <w:color w:val="FF0000"/>
              </w:rPr>
              <w:t>+QDSIM: 1</w:t>
            </w:r>
            <w:r>
              <w:br/>
            </w:r>
            <w:r>
              <w:t>Command 4:</w:t>
            </w:r>
            <w:r>
              <w:br/>
            </w:r>
            <w:r>
              <w:rPr>
                <w:color w:val="FF0000"/>
              </w:rPr>
              <w:t xml:space="preserve">20-digit number </w:t>
            </w:r>
            <w:r>
              <w:br/>
            </w:r>
            <w:r>
              <w:t>Command 5:</w:t>
            </w:r>
            <w:r>
              <w:br/>
            </w:r>
            <w:r>
              <w:rPr>
                <w:color w:val="FF0000"/>
              </w:rPr>
              <w:t>15-digit number</w:t>
            </w:r>
          </w:p>
        </w:tc>
        <w:tc>
          <w:tcPr>
            <w:tcW w:type="dxa" w:w="1440"/>
          </w:tcPr>
          <w:p>
            <w:r>
              <w:t>sleep 35</w:t>
              <w:br/>
              <w:t>miniterm.py /dev/ttyUSB4 115200</w:t>
              <w:br/>
              <w:t>at+qdsim?</w:t>
              <w:br/>
              <w:t>AT+ICCID</w:t>
              <w:br/>
              <w:t>AT+CIMI</w:t>
              <w:br/>
              <w:t>at+qdsim=0</w:t>
            </w:r>
          </w:p>
        </w:tc>
        <w:tc>
          <w:tcPr>
            <w:tcW w:type="dxa" w:w="1440"/>
          </w:tcPr>
          <w:p>
            <w:r>
              <w:t>+QDSIM: 1</w:t>
              <w:br/>
              <w:t>20-digit number</w:t>
              <w:br/>
              <w:t>15-digit number</w:t>
            </w:r>
          </w:p>
        </w:tc>
      </w:tr>
      <w:tr>
        <w:tc>
          <w:tcPr>
            <w:tcW w:type="dxa" w:w="1440"/>
          </w:tcPr>
          <w:p>
            <w:r>
              <w:t>Test Items Command Post Assembly station</w:t>
            </w:r>
          </w:p>
        </w:tc>
        <w:tc>
          <w:tcPr>
            <w:tcW w:type="dxa" w:w="1440"/>
          </w:tcPr>
          <w:p>
            <w:r>
              <w:t>Write SKU number</w:t>
            </w:r>
          </w:p>
        </w:tc>
        <w:tc>
          <w:tcPr>
            <w:tcW w:type="dxa" w:w="1440"/>
          </w:tcPr>
          <w:p>
            <w:r/>
            <w:r>
              <w:t>Command 1:</w:t>
            </w:r>
            <w:r>
              <w:br/>
            </w:r>
            <w:r>
              <w:rPr>
                <w:color w:val="0000FF"/>
              </w:rPr>
              <w:t>skunumset; umount /media/bootscript; mount /media/bootscript</w:t>
            </w:r>
            <w:r>
              <w:br/>
            </w:r>
            <w:r>
              <w:t>Command 2:</w:t>
            </w:r>
            <w:r>
              <w:br/>
            </w:r>
            <w:r>
              <w:rPr>
                <w:color w:val="0000FF"/>
              </w:rPr>
              <w:t>VS-SHP000-001</w:t>
            </w:r>
            <w:r>
              <w:br/>
            </w:r>
            <w:r>
              <w:t>Command 3:</w:t>
            </w:r>
            <w:r>
              <w:br/>
            </w:r>
            <w:r>
              <w:rPr>
                <w:color w:val="0000FF"/>
              </w:rPr>
              <w:t>cat /media/bootscript/sku.txt</w:t>
            </w:r>
          </w:p>
        </w:tc>
        <w:tc>
          <w:tcPr>
            <w:tcW w:type="dxa" w:w="1440"/>
          </w:tcPr>
          <w:p>
            <w:r/>
            <w:r>
              <w:t>Command 1:</w:t>
            </w:r>
            <w:r>
              <w:br/>
            </w:r>
            <w:r>
              <w:rPr>
                <w:color w:val="FF0000"/>
              </w:rPr>
              <w:t>skunumset: boardcheck succeeded</w:t>
            </w:r>
            <w:r>
              <w:br/>
            </w:r>
            <w:r>
              <w:t>Command 2:</w:t>
            </w:r>
            <w:r>
              <w:br/>
            </w:r>
            <w:r>
              <w:rPr>
                <w:color w:val="FF0000"/>
              </w:rPr>
              <w:t>skunumset: Done setting SKU</w:t>
            </w:r>
            <w:r>
              <w:br/>
            </w:r>
            <w:r>
              <w:t>Command 3:</w:t>
            </w:r>
            <w:r>
              <w:br/>
            </w:r>
            <w:r>
              <w:rPr>
                <w:color w:val="FF0000"/>
              </w:rPr>
              <w:t>VS-SHP000-001</w:t>
            </w:r>
          </w:p>
        </w:tc>
        <w:tc>
          <w:tcPr>
            <w:tcW w:type="dxa" w:w="1440"/>
          </w:tcPr>
          <w:p>
            <w:r>
              <w:t>skunumset; umount /media/bootscript; mount /media/bootscript</w:t>
              <w:br/>
              <w:t>VS-SHP000-001</w:t>
              <w:br/>
              <w:t>cat /media/bootscript/sku.txt</w:t>
            </w:r>
          </w:p>
        </w:tc>
        <w:tc>
          <w:tcPr>
            <w:tcW w:type="dxa" w:w="1440"/>
          </w:tcPr>
          <w:p>
            <w:r>
              <w:t>skunumset: boardcheck succeeded</w:t>
              <w:br/>
              <w:t>skunumset: Done setting SKU</w:t>
              <w:br/>
              <w:t>VS-SHP000-001</w:t>
            </w:r>
          </w:p>
        </w:tc>
      </w:tr>
      <w:tr>
        <w:tc>
          <w:tcPr>
            <w:tcW w:type="dxa" w:w="1440"/>
          </w:tcPr>
          <w:p>
            <w:r>
              <w:t>Test Items Command Post Assembly station</w:t>
            </w:r>
          </w:p>
        </w:tc>
        <w:tc>
          <w:tcPr>
            <w:tcW w:type="dxa" w:w="1440"/>
          </w:tcPr>
          <w:p>
            <w:r>
              <w:t>G sensor test</w:t>
            </w:r>
          </w:p>
        </w:tc>
        <w:tc>
          <w:tcPr>
            <w:tcW w:type="dxa" w:w="1440"/>
          </w:tcPr>
          <w:p>
            <w:r/>
            <w:r>
              <w:t>Command 1:</w:t>
            </w:r>
            <w:r>
              <w:br/>
            </w:r>
            <w:r>
              <w:rPr>
                <w:color w:val="0000FF"/>
              </w:rPr>
              <w:t>grep -r "" /sys/bus/iio/devices/iio:device0/in*raw</w:t>
            </w:r>
          </w:p>
        </w:tc>
        <w:tc>
          <w:tcPr>
            <w:tcW w:type="dxa" w:w="1440"/>
          </w:tcPr>
          <w:p>
            <w:r/>
            <w:r>
              <w:t>/sys/bus/iio/devices/iio:device0/</w:t>
            </w:r>
            <w:r>
              <w:rPr>
                <w:color w:val="FF0000"/>
              </w:rPr>
              <w:t>in_accel_x_raw:108</w:t>
            </w:r>
            <w:r>
              <w:br/>
            </w:r>
            <w:r>
              <w:t>/sys/bus/iio/devices/iio:device0/</w:t>
            </w:r>
            <w:r>
              <w:rPr>
                <w:color w:val="FF0000"/>
              </w:rPr>
              <w:t>in_accel_y_raw:-32</w:t>
            </w:r>
            <w:r>
              <w:br/>
            </w:r>
            <w:r>
              <w:t>/sys/bus/iio/devices/iio:device0/</w:t>
            </w:r>
            <w:r>
              <w:rPr>
                <w:color w:val="FF0000"/>
              </w:rPr>
              <w:t>in_accel_z_raw: 1040</w:t>
            </w:r>
            <w:r>
              <w:br/>
            </w:r>
            <w:r>
              <w:t>-100 &lt; x &lt; 100</w:t>
            </w:r>
            <w:r>
              <w:br/>
            </w:r>
            <w:r>
              <w:t>-100 &lt; y &lt; 100</w:t>
            </w:r>
            <w:r>
              <w:br/>
            </w:r>
            <w:r>
              <w:t>-1200 &lt; z &lt; -800</w:t>
            </w:r>
          </w:p>
        </w:tc>
        <w:tc>
          <w:tcPr>
            <w:tcW w:type="dxa" w:w="1440"/>
          </w:tcPr>
          <w:p>
            <w:r>
              <w:t>grep -r "" /sys/bus/iio/devices/iio:device0/in*raw</w:t>
            </w:r>
          </w:p>
        </w:tc>
        <w:tc>
          <w:tcPr>
            <w:tcW w:type="dxa" w:w="1440"/>
          </w:tcPr>
          <w:p>
            <w:r>
              <w:t>in_accel_x_raw:108</w:t>
              <w:br/>
              <w:t>in_accel_y_raw:-32</w:t>
              <w:br/>
              <w:t>in_accel_z_raw: 1040</w:t>
            </w:r>
          </w:p>
        </w:tc>
      </w:tr>
      <w:tr>
        <w:tc>
          <w:tcPr>
            <w:tcW w:type="dxa" w:w="1440"/>
          </w:tcPr>
          <w:p>
            <w:r>
              <w:t>Test Items Command Post Assembly station</w:t>
            </w:r>
          </w:p>
        </w:tc>
        <w:tc>
          <w:tcPr>
            <w:tcW w:type="dxa" w:w="1440"/>
          </w:tcPr>
          <w:p>
            <w:r>
              <w:t>I2C device check</w:t>
            </w:r>
          </w:p>
        </w:tc>
        <w:tc>
          <w:tcPr>
            <w:tcW w:type="dxa" w:w="1440"/>
          </w:tcPr>
          <w:p>
            <w:r/>
            <w:r>
              <w:t>Command 1:</w:t>
            </w:r>
            <w:r>
              <w:br/>
            </w:r>
            <w:r>
              <w:rPr>
                <w:color w:val="0000FF"/>
              </w:rPr>
              <w:t xml:space="preserve">i2cdetect -r -y 0 | grep -o UU | wc -l </w:t>
            </w:r>
            <w:r>
              <w:br/>
            </w:r>
            <w:r>
              <w:t>Command 2:</w:t>
            </w:r>
            <w:r>
              <w:br/>
            </w:r>
            <w:r>
              <w:rPr>
                <w:color w:val="0000FF"/>
              </w:rPr>
              <w:t>i2cdetect -r -y 1 | grep -o UU | wc -l</w:t>
            </w:r>
            <w:r>
              <w:t xml:space="preserve"> </w:t>
            </w:r>
            <w:r>
              <w:br/>
            </w:r>
            <w:r>
              <w:t>Command 3:</w:t>
            </w:r>
            <w:r>
              <w:br/>
            </w:r>
            <w:r>
              <w:rPr>
                <w:color w:val="0000FF"/>
              </w:rPr>
              <w:t>i2cdetect -r -y 2 | grep -o UU | wc –l</w:t>
            </w:r>
            <w:r>
              <w:br/>
            </w:r>
            <w:r>
              <w:t>Command 4:</w:t>
            </w:r>
            <w:r>
              <w:br/>
            </w:r>
            <w:r>
              <w:rPr>
                <w:color w:val="0000FF"/>
              </w:rPr>
              <w:t>i2cdetect -r -y 3 | grep -o UU | wc -l</w:t>
            </w:r>
          </w:p>
        </w:tc>
        <w:tc>
          <w:tcPr>
            <w:tcW w:type="dxa" w:w="1440"/>
          </w:tcPr>
          <w:p>
            <w:r/>
            <w:r>
              <w:t>Command 1:</w:t>
            </w:r>
            <w:r>
              <w:br/>
            </w:r>
            <w:r>
              <w:rPr>
                <w:color w:val="FF0000"/>
              </w:rPr>
              <w:t>1</w:t>
            </w:r>
            <w:r>
              <w:br/>
            </w:r>
            <w:r>
              <w:t>Command 2:</w:t>
            </w:r>
            <w:r>
              <w:br/>
            </w:r>
            <w:r>
              <w:rPr>
                <w:color w:val="FF0000"/>
              </w:rPr>
              <w:t>2</w:t>
            </w:r>
            <w:r>
              <w:br/>
            </w:r>
            <w:r>
              <w:t>Command 3:</w:t>
            </w:r>
            <w:r>
              <w:br/>
            </w:r>
            <w:r>
              <w:rPr>
                <w:color w:val="FF0000"/>
              </w:rPr>
              <w:t>2</w:t>
            </w:r>
            <w:r>
              <w:br/>
            </w:r>
            <w:r>
              <w:t>Command 4:</w:t>
            </w:r>
            <w:r>
              <w:br/>
            </w:r>
            <w:r>
              <w:rPr>
                <w:color w:val="FF0000"/>
              </w:rPr>
              <w:t>2</w:t>
            </w:r>
          </w:p>
        </w:tc>
        <w:tc>
          <w:tcPr>
            <w:tcW w:type="dxa" w:w="1440"/>
          </w:tcPr>
          <w:p>
            <w:r>
              <w:t>i2cdetect -r -y 0 | grep -o UU | wc -l</w:t>
              <w:br/>
              <w:t>i2cdetect -r -y 1 | grep -o UU | wc -l</w:t>
              <w:br/>
              <w:t>i2cdetect -r -y 2 | grep -o UU | wc –l</w:t>
              <w:br/>
              <w:t>i2cdetect -r -y 3 | grep -o UU | wc -l</w:t>
            </w:r>
          </w:p>
        </w:tc>
        <w:tc>
          <w:tcPr>
            <w:tcW w:type="dxa" w:w="1440"/>
          </w:tcPr>
          <w:p>
            <w:r>
              <w:t>1</w:t>
              <w:br/>
              <w:t>2</w:t>
              <w:br/>
              <w:t>2</w:t>
              <w:br/>
              <w:t>2</w:t>
            </w:r>
          </w:p>
        </w:tc>
      </w:tr>
      <w:tr>
        <w:tc>
          <w:tcPr>
            <w:tcW w:type="dxa" w:w="1440"/>
          </w:tcPr>
          <w:p>
            <w:r>
              <w:t>Test Items Command Post Assembly station</w:t>
            </w:r>
          </w:p>
        </w:tc>
        <w:tc>
          <w:tcPr>
            <w:tcW w:type="dxa" w:w="1440"/>
          </w:tcPr>
          <w:p>
            <w:r>
              <w:t>Speaker and Microphone Test</w:t>
            </w:r>
          </w:p>
        </w:tc>
        <w:tc>
          <w:tcPr>
            <w:tcW w:type="dxa" w:w="1440"/>
          </w:tcPr>
          <w:p>
            <w:r/>
            <w:r>
              <w:t>Command 1:</w:t>
            </w:r>
            <w:r>
              <w:br/>
            </w:r>
            <w:r>
              <w:rPr>
                <w:color w:val="0000FF"/>
              </w:rPr>
              <w:t>cmbs_tcx -comname ttymxc0 -baud 921600</w:t>
            </w:r>
            <w:r>
              <w:br/>
            </w:r>
            <w:r>
              <w:t>Command 2:</w:t>
            </w:r>
            <w:r>
              <w:br/>
            </w:r>
            <w:r>
              <w:rPr>
                <w:color w:val="0000FF"/>
              </w:rPr>
              <w:t>s</w:t>
            </w:r>
            <w:r>
              <w:br/>
            </w:r>
            <w:r>
              <w:t>Command 3:</w:t>
            </w:r>
            <w:r>
              <w:br/>
            </w:r>
            <w:r>
              <w:rPr>
                <w:color w:val="0000FF"/>
              </w:rPr>
              <w:t>2</w:t>
            </w:r>
            <w:r>
              <w:br/>
            </w:r>
            <w:r>
              <w:t>Command 4:</w:t>
            </w:r>
            <w:r>
              <w:br/>
            </w:r>
            <w:r>
              <w:rPr>
                <w:color w:val="0000FF"/>
              </w:rPr>
              <w:t>S</w:t>
            </w:r>
            <w:r>
              <w:br/>
            </w:r>
            <w:r>
              <w:t>Command 5:</w:t>
            </w:r>
            <w:r>
              <w:br/>
            </w:r>
            <w:r>
              <w:rPr>
                <w:color w:val="0000FF"/>
              </w:rPr>
              <w:t>0</w:t>
            </w:r>
            <w:r>
              <w:br/>
            </w:r>
            <w:r>
              <w:t>Command 6:</w:t>
            </w:r>
            <w:r>
              <w:br/>
            </w:r>
            <w:r>
              <w:rPr>
                <w:color w:val="0000FF"/>
              </w:rPr>
              <w:t>Enter</w:t>
            </w:r>
            <w:r>
              <w:br/>
            </w:r>
            <w:r>
              <w:t>Command 7:</w:t>
            </w:r>
            <w:r>
              <w:br/>
            </w:r>
            <w:r>
              <w:rPr>
                <w:color w:val="0000FF"/>
              </w:rPr>
              <w:t>q</w:t>
            </w:r>
            <w:r>
              <w:br/>
            </w:r>
            <w:r>
              <w:t>Command 8:</w:t>
            </w:r>
            <w:r>
              <w:br/>
            </w:r>
            <w:r>
              <w:rPr>
                <w:color w:val="0000FF"/>
              </w:rPr>
              <w:t>q</w:t>
            </w:r>
            <w:r>
              <w:br/>
            </w:r>
            <w:r>
              <w:t>Command 9:</w:t>
            </w:r>
            <w:r>
              <w:br/>
            </w:r>
            <w:r>
              <w:rPr>
                <w:color w:val="0000FF"/>
              </w:rPr>
              <w:t>sleep 1;echo 0 &gt; /sys/class/gpio/gpio52/value;sleep 0.5;echo 1 &gt; /sys/class/gpio/gpio52/value;sleep 1</w:t>
            </w:r>
            <w:r>
              <w:br/>
            </w:r>
            <w:r>
              <w:t>Command 10:</w:t>
            </w:r>
            <w:r>
              <w:br/>
            </w:r>
            <w:r>
              <w:rPr>
                <w:color w:val="0000FF"/>
              </w:rPr>
              <w:t>cmbs_tcx -comname ttymxc0 -baud 921600</w:t>
            </w:r>
            <w:r>
              <w:br/>
            </w:r>
            <w:r>
              <w:t>Command 10:</w:t>
            </w:r>
            <w:r>
              <w:br/>
            </w:r>
            <w:r>
              <w:rPr>
                <w:color w:val="0000FF"/>
              </w:rPr>
              <w:t>s</w:t>
            </w:r>
            <w:r>
              <w:br/>
            </w:r>
            <w:r>
              <w:t>Command 11:</w:t>
            </w:r>
            <w:r>
              <w:br/>
            </w:r>
            <w:r>
              <w:rPr>
                <w:color w:val="0000FF"/>
              </w:rPr>
              <w:t>1</w:t>
            </w:r>
            <w:r>
              <w:br/>
            </w:r>
            <w:r>
              <w:t>Command 12:</w:t>
            </w:r>
            <w:r>
              <w:br/>
            </w:r>
            <w:r>
              <w:rPr>
                <w:color w:val="0000FF"/>
              </w:rPr>
              <w:t>S</w:t>
            </w:r>
            <w:r>
              <w:br/>
            </w:r>
            <w:r>
              <w:t>Command 13:</w:t>
            </w:r>
            <w:r>
              <w:br/>
            </w:r>
            <w:r>
              <w:rPr>
                <w:color w:val="0000FF"/>
              </w:rPr>
              <w:t>q</w:t>
            </w:r>
            <w:r>
              <w:br/>
            </w:r>
            <w:r>
              <w:t>Command 14:</w:t>
            </w:r>
            <w:r>
              <w:br/>
            </w:r>
            <w:r>
              <w:rPr>
                <w:color w:val="0000FF"/>
              </w:rPr>
              <w:t>q</w:t>
            </w:r>
            <w:r>
              <w:br/>
            </w:r>
            <w:r>
              <w:t>Command 15:</w:t>
            </w:r>
            <w:r>
              <w:br/>
            </w:r>
            <w:r>
              <w:rPr>
                <w:color w:val="0000FF"/>
              </w:rPr>
              <w:t>q</w:t>
            </w:r>
            <w:r>
              <w:br/>
            </w:r>
            <w:r>
              <w:t>Command 16:</w:t>
            </w:r>
            <w:r>
              <w:br/>
            </w:r>
            <w:r>
              <w:rPr>
                <w:color w:val="0000FF"/>
              </w:rPr>
              <w:t>killall dx-host; /usr/bin/dx-host socket &gt; /dev/null &amp;</w:t>
            </w:r>
            <w:r>
              <w:br/>
            </w:r>
            <w:r>
              <w:t>Command 17:</w:t>
            </w:r>
            <w:r>
              <w:br/>
            </w:r>
            <w:r>
              <w:rPr>
                <w:color w:val="0000FF"/>
              </w:rPr>
              <w:t>sleep 10</w:t>
            </w:r>
            <w:r>
              <w:br/>
            </w:r>
            <w:r>
              <w:t>Command 18:</w:t>
            </w:r>
            <w:r>
              <w:br/>
            </w:r>
            <w:r>
              <w:rPr>
                <w:color w:val="0000FF"/>
              </w:rPr>
              <w:t>panel-audio-test -m -v -E1 -V 5</w:t>
            </w:r>
          </w:p>
        </w:tc>
        <w:tc>
          <w:tcPr>
            <w:tcW w:type="dxa" w:w="1440"/>
          </w:tcPr>
          <w:p>
            <w:r/>
            <w:r>
              <w:t>Command 18:</w:t>
            </w:r>
            <w:r>
              <w:br/>
            </w:r>
            <w:r>
              <w:t>test_mics 2345: Testing Mic 1 Gallus or Nene</w:t>
            </w:r>
            <w:r>
              <w:br/>
            </w:r>
            <w:r>
              <w:t>pulseaudio play_frames_per_period 256</w:t>
            </w:r>
            <w:r>
              <w:br/>
            </w:r>
            <w:r>
              <w:t>test_mics 2665: Mic data sent. Wait for analysis.</w:t>
            </w:r>
            <w:r>
              <w:br/>
            </w:r>
            <w:r>
              <w:rPr>
                <w:color w:val="FF0000"/>
              </w:rPr>
              <w:t>fundamental (bin 177 of 1024) frequency  1383:  -21.644 dB, THD(f)     0.30%</w:t>
            </w:r>
            <w:r>
              <w:br/>
            </w:r>
            <w:r>
              <w:t>response is</w:t>
            </w:r>
            <w:r>
              <w:br/>
            </w:r>
            <w:r>
              <w:t>OK</w:t>
            </w:r>
            <w:r>
              <w:br/>
            </w:r>
            <w:r>
              <w:t>Issuing cmd dx-socket-cli /tmp/dx-host-sock -a "tc1 2"</w:t>
            </w:r>
            <w:r>
              <w:br/>
            </w:r>
            <w:r>
              <w:t>response is</w:t>
            </w:r>
            <w:r>
              <w:br/>
            </w:r>
            <w:r>
              <w:t>OK</w:t>
            </w:r>
            <w:r>
              <w:br/>
            </w:r>
            <w:r>
              <w:t>arecord: no process found</w:t>
            </w:r>
            <w:r>
              <w:br/>
            </w:r>
            <w:r>
              <w:t>test_mics 2345: Testing Mic 2 Gallus or Nene</w:t>
            </w:r>
            <w:r>
              <w:br/>
            </w:r>
            <w:r>
              <w:t>pulseaudio play_frames_per_period 256</w:t>
            </w:r>
            <w:r>
              <w:br/>
            </w:r>
            <w:r>
              <w:t>test_mics 2665: Mic data sent. Wait for analysis.</w:t>
            </w:r>
            <w:r>
              <w:br/>
            </w:r>
            <w:r>
              <w:rPr>
                <w:color w:val="FF0000"/>
              </w:rPr>
              <w:t>fundamental (bin 177 of 1024) frequency  1383:  -11.684 dB, THD(f)     0.60%</w:t>
            </w:r>
            <w:r>
              <w:br/>
            </w:r>
            <w:r>
              <w:t>main 3588:</w:t>
            </w:r>
            <w:r>
              <w:br/>
            </w:r>
            <w:r>
              <w:t>panel-audio-test microphone test success. Both microphones ok.</w:t>
            </w:r>
            <w:r>
              <w:br/>
            </w:r>
            <w:r>
              <w:t>12399 ms elapsed for entire test</w:t>
            </w:r>
            <w:r>
              <w:br/>
            </w:r>
            <w:r>
              <w:t>*******  panel-audio-test analysis is acceptable *******</w:t>
            </w:r>
            <w:r>
              <w:br/>
            </w:r>
            <w:r>
              <w:t>Testing Mic 1 db value:</w:t>
            </w:r>
            <w:r>
              <w:rPr>
                <w:color w:val="FF0000"/>
              </w:rPr>
              <w:t xml:space="preserve"> -12 ~ -4</w:t>
            </w:r>
            <w:r>
              <w:br/>
            </w:r>
            <w:r>
              <w:t>Testing Mic 1 THD value:</w:t>
            </w:r>
            <w:r>
              <w:rPr>
                <w:color w:val="FF0000"/>
              </w:rPr>
              <w:t xml:space="preserve"> 0 ~ 20</w:t>
            </w:r>
            <w:r>
              <w:br/>
            </w:r>
            <w:r>
              <w:t>Testing Mic 2 db value:</w:t>
            </w:r>
            <w:r>
              <w:rPr>
                <w:color w:val="FF0000"/>
              </w:rPr>
              <w:t xml:space="preserve"> -10 ~ -2</w:t>
            </w:r>
            <w:r>
              <w:br/>
            </w:r>
            <w:r>
              <w:t>Testing Mic 2 THD value:</w:t>
            </w:r>
            <w:r>
              <w:rPr>
                <w:color w:val="FF0000"/>
              </w:rPr>
              <w:t xml:space="preserve"> 15 ~ 35</w:t>
            </w:r>
          </w:p>
        </w:tc>
        <w:tc>
          <w:tcPr>
            <w:tcW w:type="dxa" w:w="1440"/>
          </w:tcPr>
          <w:p>
            <w:r>
              <w:t>cmbs_tcx -comname ttymxc0 -baud 921600</w:t>
              <w:br/>
              <w:t>s</w:t>
              <w:br/>
              <w:t>2</w:t>
              <w:br/>
              <w:t>S</w:t>
              <w:br/>
              <w:t>0</w:t>
              <w:br/>
              <w:t>Enter</w:t>
              <w:br/>
              <w:t>q</w:t>
              <w:br/>
              <w:t>q</w:t>
              <w:br/>
              <w:t>sleep 1;echo 0 &gt; /sys/class/gpio/gpio52/value;sleep 0.5;echo 1 &gt; /sys/class/gpio/gpio52/value;sleep 1</w:t>
              <w:br/>
              <w:t>cmbs_tcx -comname ttymxc0 -baud 921600</w:t>
              <w:br/>
              <w:t>s</w:t>
              <w:br/>
              <w:t>1</w:t>
              <w:br/>
              <w:t>S</w:t>
              <w:br/>
              <w:t>q</w:t>
              <w:br/>
              <w:t>q</w:t>
              <w:br/>
              <w:t>q</w:t>
              <w:br/>
              <w:t>killall dx-host; /usr/bin/dx-host socket &gt; /dev/null &amp;</w:t>
              <w:br/>
              <w:t>sleep 10</w:t>
              <w:br/>
              <w:t>panel-audio-test -m -v -E1 -V 5</w:t>
            </w:r>
          </w:p>
        </w:tc>
        <w:tc>
          <w:tcPr>
            <w:tcW w:type="dxa" w:w="1440"/>
          </w:tcPr>
          <w:p>
            <w:r>
              <w:t>fundamental (bin 177 of 1024) frequency  1383:  -21.644 dB, THD(f)     0.30%</w:t>
              <w:br/>
              <w:t>fundamental (bin 177 of 1024) frequency  1383:  -11.684 dB, THD(f)     0.60%</w:t>
              <w:br/>
              <w:t>-12 ~ -4</w:t>
              <w:br/>
              <w:t>0 ~ 20</w:t>
              <w:br/>
              <w:t>-10 ~ -2</w:t>
              <w:br/>
              <w:t>15 ~ 35</w:t>
            </w:r>
          </w:p>
        </w:tc>
      </w:tr>
      <w:tr>
        <w:tc>
          <w:tcPr>
            <w:tcW w:type="dxa" w:w="1440"/>
          </w:tcPr>
          <w:p>
            <w:r>
              <w:t>Test Items Command Post Assembly station</w:t>
            </w:r>
          </w:p>
        </w:tc>
        <w:tc>
          <w:tcPr>
            <w:tcW w:type="dxa" w:w="1440"/>
          </w:tcPr>
          <w:p>
            <w:r>
              <w:t>PIEZO Alarm Test</w:t>
            </w:r>
          </w:p>
        </w:tc>
        <w:tc>
          <w:tcPr>
            <w:tcW w:type="dxa" w:w="1440"/>
          </w:tcPr>
          <w:p>
            <w:r/>
            <w:r>
              <w:t>Command 1:</w:t>
            </w:r>
            <w:r>
              <w:br/>
            </w:r>
            <w:r>
              <w:rPr>
                <w:color w:val="0000FF"/>
              </w:rPr>
              <w:t>cd /tmp; tar xvf /usr/sbin/ffmpeg.tar &gt; /dev/null; cp ffmpeg/ffmpeg /usr/sbin/; cp ffmpeg/lib/* /usr/lib; sync; cd</w:t>
            </w:r>
            <w:r>
              <w:br/>
            </w:r>
            <w:r>
              <w:t>Command 2:</w:t>
            </w:r>
            <w:r>
              <w:br/>
            </w:r>
            <w:r>
              <w:rPr>
                <w:color w:val="0000FF"/>
              </w:rPr>
              <w:t>killall dx-host; /usr/bin/dx-host socket &gt; /dev/null &amp;</w:t>
            </w:r>
            <w:r>
              <w:br/>
            </w:r>
            <w:r>
              <w:t>Command 3:</w:t>
            </w:r>
            <w:r>
              <w:br/>
            </w:r>
            <w:r>
              <w:rPr>
                <w:color w:val="0000FF"/>
              </w:rPr>
              <w:t>sleep 10</w:t>
            </w:r>
            <w:r>
              <w:br/>
            </w:r>
            <w:r>
              <w:t>Command 4:</w:t>
            </w:r>
            <w:r>
              <w:br/>
            </w:r>
            <w:r>
              <w:rPr>
                <w:color w:val="0000FF"/>
              </w:rPr>
              <w:t>dx-socket-cli /tmp/dx-host-sock -a "uc0"</w:t>
            </w:r>
            <w:r>
              <w:br/>
            </w:r>
            <w:r>
              <w:t>Command 5:</w:t>
            </w:r>
            <w:r>
              <w:br/>
            </w:r>
            <w:r>
              <w:rPr>
                <w:color w:val="0000FF"/>
              </w:rPr>
              <w:t>dx-socket-cli /tmp/dx-host-sock -a "tc1 2"</w:t>
            </w:r>
            <w:r>
              <w:br/>
            </w:r>
            <w:r>
              <w:t>Command 6:</w:t>
            </w:r>
            <w:r>
              <w:br/>
            </w:r>
            <w:r>
              <w:rPr>
                <w:color w:val="0000FF"/>
              </w:rPr>
              <w:t>sleep 1</w:t>
            </w:r>
            <w:r>
              <w:br/>
            </w:r>
            <w:r>
              <w:t>Command 7:</w:t>
            </w:r>
            <w:r>
              <w:br/>
            </w:r>
            <w:r>
              <w:rPr>
                <w:color w:val="0000FF"/>
              </w:rPr>
              <w:t>tonegen -z -t0 -d 2 &amp;</w:t>
            </w:r>
            <w:r>
              <w:br/>
            </w:r>
            <w:r>
              <w:t>Command 8:</w:t>
            </w:r>
            <w:r>
              <w:br/>
            </w:r>
            <w:r>
              <w:rPr>
                <w:color w:val="0000FF"/>
              </w:rPr>
              <w:t>arecord -D plughw:CARD=dspgDual,DEV=1 -r 16000 -f S16_LE -d2 -c 2 piezo.wav</w:t>
            </w:r>
            <w:r>
              <w:br/>
            </w:r>
            <w:r>
              <w:t>Command 9:</w:t>
            </w:r>
            <w:r>
              <w:br/>
            </w:r>
            <w:r>
              <w:rPr>
                <w:color w:val="0000FF"/>
              </w:rPr>
              <w:t>ffmpeg -i piezo.wav -af "volumedetect" -f null /dev/null</w:t>
            </w:r>
          </w:p>
        </w:tc>
        <w:tc>
          <w:tcPr>
            <w:tcW w:type="dxa" w:w="1440"/>
          </w:tcPr>
          <w:p>
            <w:r/>
            <w:r>
              <w:rPr>
                <w:color w:val="000000"/>
              </w:rPr>
              <w:t>video:0kB audio:125kB subtitle:0kB other streams:0kB global headers:0kB muxing overhead: unknown</w:t>
            </w:r>
            <w:r>
              <w:br/>
            </w:r>
            <w:r>
              <w:rPr>
                <w:color w:val="000000"/>
              </w:rPr>
              <w:t>[Parsed_volumedetect_0 @ 0xaaaafed5bc20] n_samples: 64000</w:t>
            </w:r>
            <w:r>
              <w:br/>
            </w:r>
            <w:r>
              <w:rPr>
                <w:color w:val="000000"/>
              </w:rPr>
              <w:t xml:space="preserve">[Parsed_volumedetect_0 @ 0xaaaafed5bc20] </w:t>
            </w:r>
            <w:r>
              <w:rPr>
                <w:color w:val="FF0000"/>
              </w:rPr>
              <w:t>mean_volume: -4.0 dB</w:t>
            </w:r>
            <w:r>
              <w:br/>
            </w:r>
            <w:r>
              <w:rPr>
                <w:color w:val="000000"/>
              </w:rPr>
              <w:t xml:space="preserve">[Parsed_volumedetect_0 @ 0xaaaafed5bc20] </w:t>
            </w:r>
            <w:r>
              <w:rPr>
                <w:color w:val="FF0000"/>
              </w:rPr>
              <w:t>max_volume: 0.0 dB</w:t>
            </w:r>
            <w:r>
              <w:br/>
            </w:r>
            <w:r>
              <w:rPr>
                <w:color w:val="000000"/>
              </w:rPr>
              <w:t>[Parsed_volumedetect_0 @ 0xaaaafed5bc20] histogram_24db: 4</w:t>
            </w:r>
            <w:r>
              <w:br/>
            </w:r>
            <w:r>
              <w:rPr>
                <w:color w:val="000000"/>
              </w:rPr>
              <w:t>[Parsed_volumedetect_0 @ 0xaaaafed5bc20] histogram_25db: 10</w:t>
            </w:r>
            <w:r>
              <w:br/>
            </w:r>
            <w:r>
              <w:rPr>
                <w:color w:val="000000"/>
              </w:rPr>
              <w:t>[Parsed_volumedetect_0 @ 0xaaaafed5bc20] histogram_26db: 17</w:t>
            </w:r>
            <w:r>
              <w:br/>
            </w:r>
            <w:r>
              <w:rPr>
                <w:color w:val="000000"/>
              </w:rPr>
              <w:t>[Parsed_volumedetect_0 @ 0xaaaafed5bc20] histogram_27db: 15</w:t>
            </w:r>
            <w:r>
              <w:br/>
            </w:r>
            <w:r>
              <w:rPr>
                <w:color w:val="000000"/>
              </w:rPr>
              <w:t>[Parsed_volumedetect_0 @ 0xaaaafed5bc20] histogram_28db: 21</w:t>
            </w:r>
            <w:r>
              <w:br/>
            </w:r>
            <w:r>
              <w:rPr>
                <w:color w:val="000000"/>
              </w:rPr>
              <w:t>r</w:t>
            </w:r>
            <w:r>
              <w:t>oot@imx8mn-nene:~#</w:t>
            </w:r>
            <w:r>
              <w:br/>
            </w:r>
            <w:r>
              <w:t>mean_volume:</w:t>
            </w:r>
            <w:r>
              <w:rPr>
                <w:color w:val="FF0000"/>
              </w:rPr>
              <w:t xml:space="preserve"> -6 ~ 0</w:t>
            </w:r>
            <w:r>
              <w:t xml:space="preserve"> dB</w:t>
            </w:r>
            <w:r>
              <w:br/>
            </w:r>
            <w:r>
              <w:t xml:space="preserve">max_volume: </w:t>
            </w:r>
            <w:r>
              <w:rPr>
                <w:color w:val="FF0000"/>
              </w:rPr>
              <w:t>-6 ~ 0</w:t>
            </w:r>
            <w:r>
              <w:t xml:space="preserve"> dB</w:t>
            </w:r>
          </w:p>
        </w:tc>
        <w:tc>
          <w:tcPr>
            <w:tcW w:type="dxa" w:w="1440"/>
          </w:tcPr>
          <w:p>
            <w:r>
              <w:t>cd /tmp; tar xvf /usr/sbin/ffmpeg.tar &gt; /dev/null; cp ffmpeg/ffmpeg /usr/sbin/; cp ffmpeg/lib/* /usr/lib; sync; cd</w:t>
              <w:br/>
              <w:t>killall dx-host; /usr/bin/dx-host socket &gt; /dev/null &amp;</w:t>
              <w:br/>
              <w:t>sleep 10</w:t>
              <w:br/>
              <w:t>dx-socket-cli /tmp/dx-host-sock -a "uc0"</w:t>
              <w:br/>
              <w:t>dx-socket-cli /tmp/dx-host-sock -a "tc1 2"</w:t>
              <w:br/>
              <w:t>sleep 1</w:t>
              <w:br/>
              <w:t>tonegen -z -t0 -d 2 &amp;</w:t>
              <w:br/>
              <w:t>arecord -D plughw:CARD=dspgDual,DEV=1 -r 16000 -f S16_LE -d2 -c 2 piezo.wav</w:t>
              <w:br/>
              <w:t>ffmpeg -i piezo.wav -af "volumedetect" -f null /dev/null</w:t>
            </w:r>
          </w:p>
        </w:tc>
        <w:tc>
          <w:tcPr>
            <w:tcW w:type="dxa" w:w="1440"/>
          </w:tcPr>
          <w:p>
            <w:r>
              <w:t>mean_volume: -4.0 dB</w:t>
              <w:br/>
              <w:t>max_volume: 0.0 dB</w:t>
              <w:br/>
              <w:t>-6 ~ 0</w:t>
              <w:br/>
              <w:t>-6 ~ 0</w:t>
            </w:r>
          </w:p>
        </w:tc>
      </w:tr>
      <w:tr>
        <w:tc>
          <w:tcPr>
            <w:tcW w:type="dxa" w:w="1440"/>
          </w:tcPr>
          <w:p>
            <w:r>
              <w:t>Test Items Command Post Assembly station</w:t>
            </w:r>
          </w:p>
        </w:tc>
        <w:tc>
          <w:tcPr>
            <w:tcW w:type="dxa" w:w="1440"/>
          </w:tcPr>
          <w:p>
            <w:r>
              <w:t>Verify BT MAC</w:t>
            </w:r>
          </w:p>
        </w:tc>
        <w:tc>
          <w:tcPr>
            <w:tcW w:type="dxa" w:w="1440"/>
          </w:tcPr>
          <w:p>
            <w:r/>
            <w:r>
              <w:t>Command 1:</w:t>
            </w:r>
            <w:r>
              <w:br/>
            </w:r>
            <w:r>
              <w:rPr>
                <w:color w:val="0000FF"/>
              </w:rPr>
              <w:t>modprobe btmtk_usb</w:t>
            </w:r>
            <w:r>
              <w:br/>
            </w:r>
            <w:r>
              <w:t>Command 2:</w:t>
            </w:r>
            <w:r>
              <w:br/>
            </w:r>
            <w:r>
              <w:rPr>
                <w:color w:val="0000FF"/>
              </w:rPr>
              <w:t>boots -c raddr</w:t>
            </w:r>
          </w:p>
        </w:tc>
        <w:tc>
          <w:tcPr>
            <w:tcW w:type="dxa" w:w="1440"/>
          </w:tcPr>
          <w:p>
            <w:r/>
            <w:r>
              <w:t>[boots] User(7) &lt;-&gt; Socket(4) &lt;-&gt; server</w:t>
            </w:r>
            <w:r>
              <w:br/>
            </w:r>
            <w:r>
              <w:t>[boots_osi] Command: pidof boots_srv &gt; /dev/null</w:t>
            </w:r>
            <w:r>
              <w:br/>
            </w:r>
            <w:r>
              <w:t xml:space="preserve">          CMD: 09 10 00</w:t>
            </w:r>
            <w:r>
              <w:br/>
            </w:r>
            <w:r>
              <w:t xml:space="preserve">        Event: 0E 0A 01 09 10 00 AC 99 23 3E EB 84 (Read BDADD: 0x </w:t>
            </w:r>
            <w:r>
              <w:rPr>
                <w:color w:val="FF0000"/>
              </w:rPr>
              <w:t>84-EB-3E-23-99-AC</w:t>
            </w:r>
            <w:r>
              <w:t>)</w:t>
            </w:r>
          </w:p>
        </w:tc>
        <w:tc>
          <w:tcPr>
            <w:tcW w:type="dxa" w:w="1440"/>
          </w:tcPr>
          <w:p>
            <w:r>
              <w:t>modprobe btmtk_usb</w:t>
              <w:br/>
              <w:t>boots -c raddr</w:t>
            </w:r>
          </w:p>
        </w:tc>
        <w:tc>
          <w:tcPr>
            <w:tcW w:type="dxa" w:w="1440"/>
          </w:tcPr>
          <w:p>
            <w:r>
              <w:t>84-EB-3E-23-99-AC</w:t>
            </w:r>
          </w:p>
        </w:tc>
      </w:tr>
      <w:tr>
        <w:tc>
          <w:tcPr>
            <w:tcW w:type="dxa" w:w="1440"/>
          </w:tcPr>
          <w:p>
            <w:r>
              <w:t>Test Items Command Post Assembly station</w:t>
            </w:r>
          </w:p>
        </w:tc>
        <w:tc>
          <w:tcPr>
            <w:tcW w:type="dxa" w:w="1440"/>
          </w:tcPr>
          <w:p>
            <w:r>
              <w:t>Backup WiFi Calibration Data</w:t>
            </w:r>
          </w:p>
        </w:tc>
        <w:tc>
          <w:tcPr>
            <w:tcW w:type="dxa" w:w="1440"/>
          </w:tcPr>
          <w:p>
            <w:r/>
            <w:r>
              <w:t>Command 1:</w:t>
            </w:r>
            <w:r>
              <w:br/>
            </w:r>
            <w:r>
              <w:rPr>
                <w:color w:val="0000FF"/>
              </w:rPr>
              <w:t>cp /lib/firmware/EEPROM_MT7663.bin /media/bootscript;sync</w:t>
            </w:r>
            <w:r>
              <w:br/>
            </w:r>
            <w:r>
              <w:t>Command 2:</w:t>
            </w:r>
            <w:r>
              <w:br/>
            </w:r>
            <w:r>
              <w:rPr>
                <w:color w:val="0000FF"/>
              </w:rPr>
              <w:t>md5sum /media/bootscript/EEPROM_MT7663.bin &amp;&amp; echo PASS || echo NG</w:t>
            </w:r>
          </w:p>
        </w:tc>
        <w:tc>
          <w:tcPr>
            <w:tcW w:type="dxa" w:w="1440"/>
          </w:tcPr>
          <w:p>
            <w:r/>
            <w:r>
              <w:t>Get “</w:t>
            </w:r>
            <w:r>
              <w:rPr>
                <w:color w:val="FF0000"/>
              </w:rPr>
              <w:t>PASS</w:t>
            </w:r>
            <w:r>
              <w:t>” response</w:t>
            </w:r>
          </w:p>
        </w:tc>
        <w:tc>
          <w:tcPr>
            <w:tcW w:type="dxa" w:w="1440"/>
          </w:tcPr>
          <w:p>
            <w:r>
              <w:t>cp /lib/firmware/EEPROM_MT7663.bin /media/bootscript;sync</w:t>
              <w:br/>
              <w:t>md5sum /media/bootscript/EEPROM_MT7663.bin &amp;&amp; echo PASS || echo NG</w:t>
            </w:r>
          </w:p>
        </w:tc>
        <w:tc>
          <w:tcPr>
            <w:tcW w:type="dxa" w:w="1440"/>
          </w:tcPr>
          <w:p>
            <w:r>
              <w:t>PASS</w:t>
            </w:r>
          </w:p>
        </w:tc>
      </w:tr>
      <w:tr>
        <w:tc>
          <w:tcPr>
            <w:tcW w:type="dxa" w:w="1440"/>
          </w:tcPr>
          <w:p>
            <w:r>
              <w:t>Test Items Command Post Assembly station</w:t>
            </w:r>
          </w:p>
        </w:tc>
        <w:tc>
          <w:tcPr>
            <w:tcW w:type="dxa" w:w="1440"/>
          </w:tcPr>
          <w:p>
            <w:r>
              <w:t>Verify EMMC partitions</w:t>
            </w:r>
          </w:p>
        </w:tc>
        <w:tc>
          <w:tcPr>
            <w:tcW w:type="dxa" w:w="1440"/>
          </w:tcPr>
          <w:p>
            <w:r/>
            <w:r>
              <w:t>Command 1:</w:t>
            </w:r>
            <w:r>
              <w:br/>
            </w:r>
            <w:r>
              <w:rPr>
                <w:color w:val="0000FF"/>
              </w:rPr>
              <w:t>mount | grep mmcblk2p4 | wc -l</w:t>
            </w:r>
          </w:p>
        </w:tc>
        <w:tc>
          <w:tcPr>
            <w:tcW w:type="dxa" w:w="1440"/>
          </w:tcPr>
          <w:p>
            <w:r/>
            <w:r>
              <w:t>Verify returned value is "</w:t>
            </w:r>
            <w:r>
              <w:rPr>
                <w:color w:val="FF0000"/>
              </w:rPr>
              <w:t>1</w:t>
            </w:r>
            <w:r>
              <w:t>" to indicate the partition exists</w:t>
            </w:r>
          </w:p>
        </w:tc>
        <w:tc>
          <w:tcPr>
            <w:tcW w:type="dxa" w:w="1440"/>
          </w:tcPr>
          <w:p>
            <w:r>
              <w:t>mount | grep mmcblk2p4 | wc -l</w:t>
            </w:r>
          </w:p>
        </w:tc>
        <w:tc>
          <w:tcPr>
            <w:tcW w:type="dxa" w:w="1440"/>
          </w:tcPr>
          <w:p>
            <w:r>
              <w:t>1</w:t>
            </w:r>
          </w:p>
        </w:tc>
      </w:tr>
      <w:tr>
        <w:tc>
          <w:tcPr>
            <w:tcW w:type="dxa" w:w="1440"/>
          </w:tcPr>
          <w:p>
            <w:r>
              <w:t>Test Items Command Post Assembly station</w:t>
            </w:r>
          </w:p>
        </w:tc>
        <w:tc>
          <w:tcPr>
            <w:tcW w:type="dxa" w:w="1440"/>
          </w:tcPr>
          <w:p>
            <w:r>
              <w:t>G sensor test</w:t>
            </w:r>
          </w:p>
        </w:tc>
        <w:tc>
          <w:tcPr>
            <w:tcW w:type="dxa" w:w="1440"/>
          </w:tcPr>
          <w:p>
            <w:r/>
            <w:r>
              <w:t>Command 1:</w:t>
            </w:r>
            <w:r>
              <w:br/>
            </w:r>
            <w:r>
              <w:rPr>
                <w:color w:val="0000FF"/>
              </w:rPr>
              <w:t>grep -r "" /sys/bus/iio/devices/iio:device0/in*raw</w:t>
            </w:r>
          </w:p>
        </w:tc>
        <w:tc>
          <w:tcPr>
            <w:tcW w:type="dxa" w:w="1440"/>
          </w:tcPr>
          <w:p>
            <w:r/>
            <w:r>
              <w:t>sys/bus/iio/devices/iio:device0/</w:t>
            </w:r>
            <w:r>
              <w:rPr>
                <w:color w:val="FF0000"/>
              </w:rPr>
              <w:t>in_accel_x_raw:108</w:t>
            </w:r>
            <w:r>
              <w:br/>
            </w:r>
            <w:r>
              <w:t>/sys/bus/iio/devices/iio:device0/</w:t>
            </w:r>
            <w:r>
              <w:rPr>
                <w:color w:val="FF0000"/>
              </w:rPr>
              <w:t>in_accel_y_raw:-32</w:t>
            </w:r>
            <w:r>
              <w:br/>
            </w:r>
            <w:r>
              <w:t>/sys/bus/iio/devices/iio:device0/</w:t>
            </w:r>
            <w:r>
              <w:rPr>
                <w:color w:val="FF0000"/>
              </w:rPr>
              <w:t>in_accel_z_raw:-1040</w:t>
            </w:r>
            <w:r>
              <w:br/>
            </w:r>
            <w:r>
              <w:t>root@imx8mn-nene:~#</w:t>
            </w:r>
            <w:r>
              <w:br/>
            </w:r>
            <w:r>
              <w:t>x:</w:t>
            </w:r>
            <w:r>
              <w:rPr>
                <w:color w:val="FF0000"/>
              </w:rPr>
              <w:t xml:space="preserve"> -100 ~ 100</w:t>
            </w:r>
            <w:r>
              <w:br/>
            </w:r>
            <w:r>
              <w:t xml:space="preserve">y: </w:t>
            </w:r>
            <w:r>
              <w:rPr>
                <w:color w:val="FF0000"/>
              </w:rPr>
              <w:t>-1200 ~ -900</w:t>
            </w:r>
            <w:r>
              <w:t xml:space="preserve"> </w:t>
            </w:r>
            <w:r>
              <w:br/>
            </w:r>
            <w:r>
              <w:t xml:space="preserve">z: </w:t>
            </w:r>
            <w:r>
              <w:rPr>
                <w:color w:val="FF0000"/>
              </w:rPr>
              <w:t>-100 ~ 100</w:t>
            </w:r>
          </w:p>
        </w:tc>
        <w:tc>
          <w:tcPr>
            <w:tcW w:type="dxa" w:w="1440"/>
          </w:tcPr>
          <w:p>
            <w:r>
              <w:t>grep -r "" /sys/bus/iio/devices/iio:device0/in*raw</w:t>
            </w:r>
          </w:p>
        </w:tc>
        <w:tc>
          <w:tcPr>
            <w:tcW w:type="dxa" w:w="1440"/>
          </w:tcPr>
          <w:p>
            <w:r>
              <w:t>in_accel_x_raw:108</w:t>
              <w:br/>
              <w:t>in_accel_y_raw:-32</w:t>
              <w:br/>
              <w:t>in_accel_z_raw:-1040</w:t>
              <w:br/>
              <w:t>-100 ~ 100</w:t>
              <w:br/>
              <w:t>-1200 ~ -900</w:t>
              <w:br/>
              <w:t>-100 ~ 100</w:t>
            </w:r>
          </w:p>
        </w:tc>
      </w:tr>
      <w:tr>
        <w:tc>
          <w:tcPr>
            <w:tcW w:type="dxa" w:w="1440"/>
          </w:tcPr>
          <w:p>
            <w:r>
              <w:t>Test Items Command Post Assembly station</w:t>
            </w:r>
          </w:p>
        </w:tc>
        <w:tc>
          <w:tcPr>
            <w:tcW w:type="dxa" w:w="1440"/>
          </w:tcPr>
          <w:p>
            <w:r>
              <w:t>Check FW version</w:t>
            </w:r>
          </w:p>
        </w:tc>
        <w:tc>
          <w:tcPr>
            <w:tcW w:type="dxa" w:w="1440"/>
          </w:tcPr>
          <w:p>
            <w:r/>
            <w:r>
              <w:t>Command 1:</w:t>
            </w:r>
            <w:r>
              <w:br/>
            </w:r>
            <w:r>
              <w:rPr>
                <w:color w:val="0000FF"/>
              </w:rPr>
              <w:t>cat /etc/version</w:t>
            </w:r>
          </w:p>
        </w:tc>
        <w:tc>
          <w:tcPr>
            <w:tcW w:type="dxa" w:w="1440"/>
          </w:tcPr>
          <w:p>
            <w:r/>
            <w:r>
              <w:t>Get “</w:t>
            </w:r>
            <w:r>
              <w:rPr>
                <w:color w:val="FF0000"/>
              </w:rPr>
              <w:t>20210118091636</w:t>
            </w:r>
            <w:r>
              <w:t>” response</w:t>
            </w:r>
          </w:p>
        </w:tc>
        <w:tc>
          <w:tcPr>
            <w:tcW w:type="dxa" w:w="1440"/>
          </w:tcPr>
          <w:p>
            <w:r>
              <w:t>cat /etc/version</w:t>
            </w:r>
          </w:p>
        </w:tc>
        <w:tc>
          <w:tcPr>
            <w:tcW w:type="dxa" w:w="1440"/>
          </w:tcPr>
          <w:p>
            <w:r>
              <w:t>20210118091636</w:t>
            </w:r>
          </w:p>
        </w:tc>
      </w:tr>
      <w:tr>
        <w:tc>
          <w:tcPr>
            <w:tcW w:type="dxa" w:w="1440"/>
          </w:tcPr>
          <w:p>
            <w:r>
              <w:t>Test Items Command Post Assembly station</w:t>
            </w:r>
          </w:p>
        </w:tc>
        <w:tc>
          <w:tcPr>
            <w:tcW w:type="dxa" w:w="1440"/>
          </w:tcPr>
          <w:p>
            <w:r>
              <w:t>Check HW version</w:t>
            </w:r>
          </w:p>
        </w:tc>
        <w:tc>
          <w:tcPr>
            <w:tcW w:type="dxa" w:w="1440"/>
          </w:tcPr>
          <w:p>
            <w:r/>
            <w:r>
              <w:t>Command 1:</w:t>
            </w:r>
            <w:r>
              <w:br/>
            </w:r>
            <w:r>
              <w:rPr>
                <w:color w:val="0000FF"/>
              </w:rPr>
              <w:t>cat /sys/fsl_otp/HW_OCOTP_GP10</w:t>
            </w:r>
          </w:p>
        </w:tc>
        <w:tc>
          <w:tcPr>
            <w:tcW w:type="dxa" w:w="1440"/>
          </w:tcPr>
          <w:p>
            <w:r/>
            <w:r>
              <w:t>Get “</w:t>
            </w:r>
            <w:r>
              <w:rPr>
                <w:color w:val="FF0000"/>
              </w:rPr>
              <w:t>0x3</w:t>
            </w:r>
            <w:r>
              <w:t>” response</w:t>
            </w:r>
          </w:p>
        </w:tc>
        <w:tc>
          <w:tcPr>
            <w:tcW w:type="dxa" w:w="1440"/>
          </w:tcPr>
          <w:p>
            <w:r>
              <w:t>cat /sys/fsl_otp/HW_OCOTP_GP10</w:t>
            </w:r>
          </w:p>
        </w:tc>
        <w:tc>
          <w:tcPr>
            <w:tcW w:type="dxa" w:w="1440"/>
          </w:tcPr>
          <w:p>
            <w:r>
              <w:t>0x3</w:t>
            </w:r>
          </w:p>
        </w:tc>
      </w:tr>
      <w:tr>
        <w:tc>
          <w:tcPr>
            <w:tcW w:type="dxa" w:w="1440"/>
          </w:tcPr>
          <w:p>
            <w:r>
              <w:t>Test Items Command Post Assembly station</w:t>
            </w:r>
          </w:p>
        </w:tc>
        <w:tc>
          <w:tcPr>
            <w:tcW w:type="dxa" w:w="1440"/>
          </w:tcPr>
          <w:p>
            <w:r>
              <w:t>ADC test</w:t>
            </w:r>
          </w:p>
        </w:tc>
        <w:tc>
          <w:tcPr>
            <w:tcW w:type="dxa" w:w="1440"/>
          </w:tcPr>
          <w:p>
            <w:r/>
            <w:r>
              <w:t>Command 1:</w:t>
            </w:r>
            <w:r>
              <w:br/>
            </w:r>
            <w:r>
              <w:rPr>
                <w:color w:val="0000FF"/>
              </w:rPr>
              <w:t>Cat /sys/bus/iio/devices/iio\:device3/in_voltage0_raw</w:t>
            </w:r>
            <w:r>
              <w:br/>
            </w:r>
            <w:r>
              <w:t>Command 2:</w:t>
            </w:r>
            <w:r>
              <w:br/>
            </w:r>
            <w:r>
              <w:rPr>
                <w:color w:val="0000FF"/>
              </w:rPr>
              <w:t>Cat /sys/bus/iio/devices/iio\:device3/in_voltage1_raw</w:t>
            </w:r>
            <w:r>
              <w:br/>
            </w:r>
            <w:r>
              <w:t>Command 3:</w:t>
            </w:r>
            <w:r>
              <w:br/>
            </w:r>
            <w:r>
              <w:rPr>
                <w:color w:val="0000FF"/>
              </w:rPr>
              <w:t>Cat /sys/bus/iio/devices/iio\:device3/in_voltage2_raw</w:t>
            </w:r>
            <w:r>
              <w:br/>
            </w:r>
            <w:r>
              <w:t>Command 4:</w:t>
            </w:r>
            <w:r>
              <w:br/>
            </w:r>
            <w:r>
              <w:rPr>
                <w:color w:val="0000FF"/>
              </w:rPr>
              <w:t>Cat /sys/bus/iio/devices/iio\:device3/in_voltage3_raw</w:t>
            </w:r>
          </w:p>
        </w:tc>
        <w:tc>
          <w:tcPr>
            <w:tcW w:type="dxa" w:w="1440"/>
          </w:tcPr>
          <w:p>
            <w:r/>
            <w:r>
              <w:rPr>
                <w:color w:val="000000"/>
              </w:rPr>
              <w:t>Command 1:</w:t>
            </w:r>
            <w:r>
              <w:br/>
            </w:r>
            <w:r>
              <w:rPr>
                <w:color w:val="000000"/>
              </w:rPr>
              <w:t>Read value:</w:t>
            </w:r>
            <w:r>
              <w:rPr>
                <w:color w:val="0000FF"/>
              </w:rPr>
              <w:t xml:space="preserve"> </w:t>
            </w:r>
            <w:r>
              <w:rPr>
                <w:color w:val="FF0000"/>
              </w:rPr>
              <w:t>3900 +/- 50</w:t>
            </w:r>
            <w:r>
              <w:br/>
            </w:r>
            <w:r>
              <w:rPr>
                <w:color w:val="000000"/>
              </w:rPr>
              <w:t>Command 2:</w:t>
            </w:r>
            <w:r>
              <w:br/>
            </w:r>
            <w:r>
              <w:rPr>
                <w:color w:val="000000"/>
              </w:rPr>
              <w:t>Read value:</w:t>
            </w:r>
            <w:r>
              <w:rPr>
                <w:color w:val="0000FF"/>
              </w:rPr>
              <w:t xml:space="preserve"> </w:t>
            </w:r>
            <w:r>
              <w:rPr>
                <w:color w:val="FF0000"/>
              </w:rPr>
              <w:t>3900 +/- 50</w:t>
            </w:r>
            <w:r>
              <w:br/>
            </w:r>
            <w:r>
              <w:rPr>
                <w:color w:val="000000"/>
              </w:rPr>
              <w:t>Command 3:</w:t>
            </w:r>
            <w:r>
              <w:br/>
            </w:r>
            <w:r>
              <w:rPr>
                <w:color w:val="000000"/>
              </w:rPr>
              <w:t>Read value:</w:t>
            </w:r>
            <w:r>
              <w:rPr>
                <w:color w:val="0000FF"/>
              </w:rPr>
              <w:t xml:space="preserve"> </w:t>
            </w:r>
            <w:r>
              <w:rPr>
                <w:color w:val="FF0000"/>
              </w:rPr>
              <w:t>2700 +/- 200</w:t>
            </w:r>
            <w:r>
              <w:br/>
            </w:r>
            <w:r>
              <w:rPr>
                <w:color w:val="000000"/>
              </w:rPr>
              <w:t>Command 4:</w:t>
            </w:r>
            <w:r>
              <w:br/>
            </w:r>
            <w:r>
              <w:rPr>
                <w:color w:val="000000"/>
              </w:rPr>
              <w:t>Read value:</w:t>
            </w:r>
            <w:r>
              <w:rPr>
                <w:color w:val="0000FF"/>
              </w:rPr>
              <w:t xml:space="preserve"> </w:t>
            </w:r>
            <w:r>
              <w:rPr>
                <w:color w:val="FF0000"/>
              </w:rPr>
              <w:t>1650 +/- 200</w:t>
            </w:r>
          </w:p>
        </w:tc>
        <w:tc>
          <w:tcPr>
            <w:tcW w:type="dxa" w:w="1440"/>
          </w:tcPr>
          <w:p>
            <w:r>
              <w:t>Cat /sys/bus/iio/devices/iio\:device3/in_voltage0_raw</w:t>
              <w:br/>
              <w:t>Cat /sys/bus/iio/devices/iio\:device3/in_voltage1_raw</w:t>
              <w:br/>
              <w:t>Cat /sys/bus/iio/devices/iio\:device3/in_voltage2_raw</w:t>
              <w:br/>
              <w:t>Cat /sys/bus/iio/devices/iio\:device3/in_voltage3_raw</w:t>
            </w:r>
          </w:p>
        </w:tc>
        <w:tc>
          <w:tcPr>
            <w:tcW w:type="dxa" w:w="1440"/>
          </w:tcPr>
          <w:p>
            <w:r>
              <w:t>3900 +/- 50</w:t>
              <w:br/>
              <w:t>3900 +/- 50</w:t>
              <w:br/>
              <w:t>2700 +/- 200</w:t>
              <w:br/>
              <w:t>1650 +/- 200</w:t>
            </w:r>
          </w:p>
        </w:tc>
      </w:tr>
      <w:tr>
        <w:tc>
          <w:tcPr>
            <w:tcW w:type="dxa" w:w="1440"/>
          </w:tcPr>
          <w:p>
            <w:r>
              <w:t>Test Items Command Post Assembly station</w:t>
            </w:r>
          </w:p>
        </w:tc>
        <w:tc>
          <w:tcPr>
            <w:tcW w:type="dxa" w:w="1440"/>
          </w:tcPr>
          <w:p>
            <w:r>
              <w:t>Speaker/Mic loopback test</w:t>
            </w:r>
          </w:p>
        </w:tc>
        <w:tc>
          <w:tcPr>
            <w:tcW w:type="dxa" w:w="1440"/>
          </w:tcPr>
          <w:p>
            <w:r/>
            <w:r>
              <w:t>Command 1:</w:t>
            </w:r>
            <w:r>
              <w:br/>
            </w:r>
            <w:r>
              <w:rPr>
                <w:color w:val="0000FF"/>
              </w:rPr>
              <w:t>python3 /usr/bin/cmnd_python3x.py</w:t>
            </w:r>
            <w:r>
              <w:br/>
            </w:r>
            <w:r>
              <w:t>Command 2:</w:t>
            </w:r>
            <w:r>
              <w:br/>
            </w:r>
            <w:r>
              <w:rPr>
                <w:color w:val="0000FF"/>
              </w:rPr>
              <w:t>ttymxc2</w:t>
            </w:r>
            <w:r>
              <w:br/>
            </w:r>
            <w:r>
              <w:t>Command 3:</w:t>
            </w:r>
            <w:r>
              <w:br/>
            </w:r>
            <w:r>
              <w:rPr>
                <w:color w:val="0000FF"/>
              </w:rPr>
              <w:t>b</w:t>
            </w:r>
            <w:r>
              <w:br/>
            </w:r>
            <w:r>
              <w:t>Command 4:</w:t>
            </w:r>
            <w:r>
              <w:br/>
            </w:r>
            <w:r>
              <w:rPr>
                <w:color w:val="0000FF"/>
              </w:rPr>
              <w:t>b</w:t>
            </w:r>
            <w:r>
              <w:br/>
            </w:r>
            <w:r>
              <w:t>Command 5:</w:t>
            </w:r>
            <w:r>
              <w:br/>
            </w:r>
            <w:r>
              <w:rPr>
                <w:color w:val="0000FF"/>
              </w:rPr>
              <w:t>a</w:t>
            </w:r>
            <w:r>
              <w:br/>
            </w:r>
            <w:r>
              <w:t>Command 6:</w:t>
            </w:r>
            <w:r>
              <w:br/>
            </w:r>
            <w:r>
              <w:rPr>
                <w:color w:val="0000FF"/>
              </w:rPr>
              <w:t>2</w:t>
            </w:r>
            <w:r>
              <w:br/>
            </w:r>
            <w:r>
              <w:t>Command 7:</w:t>
            </w:r>
            <w:r>
              <w:br/>
            </w:r>
            <w:r>
              <w:rPr>
                <w:color w:val="0000FF"/>
              </w:rPr>
              <w:t>0</w:t>
            </w:r>
            <w:r>
              <w:br/>
            </w:r>
            <w:r>
              <w:t>Command 8:</w:t>
            </w:r>
            <w:r>
              <w:br/>
            </w:r>
            <w:r>
              <w:rPr>
                <w:color w:val="0000FF"/>
              </w:rPr>
              <w:t>a</w:t>
            </w:r>
            <w:r>
              <w:br/>
            </w:r>
            <w:r>
              <w:t>Command 9:</w:t>
            </w:r>
            <w:r>
              <w:br/>
            </w:r>
            <w:r>
              <w:rPr>
                <w:color w:val="0000FF"/>
              </w:rPr>
              <w:t>r</w:t>
            </w:r>
            <w:r>
              <w:br/>
            </w:r>
            <w:r>
              <w:t>Command 10:</w:t>
            </w:r>
            <w:r>
              <w:br/>
            </w:r>
            <w:r>
              <w:rPr>
                <w:color w:val="0000FF"/>
              </w:rPr>
              <w:t>Ctrl+z</w:t>
            </w:r>
            <w:r>
              <w:br/>
            </w:r>
            <w:r>
              <w:t>Command 10:</w:t>
            </w:r>
            <w:r>
              <w:br/>
            </w:r>
            <w:r>
              <w:rPr>
                <w:color w:val="0000FF"/>
              </w:rPr>
              <w:t>dx-host</w:t>
            </w:r>
            <w:r>
              <w:br/>
            </w:r>
            <w:r>
              <w:t>Command 11:</w:t>
            </w:r>
            <w:r>
              <w:br/>
            </w:r>
            <w:r>
              <w:rPr>
                <w:color w:val="0000FF"/>
              </w:rPr>
              <w:t>ver</w:t>
            </w:r>
            <w:r>
              <w:br/>
            </w:r>
            <w:r>
              <w:t>Command 12:</w:t>
            </w:r>
            <w:r>
              <w:br/>
            </w:r>
            <w:r>
              <w:rPr>
                <w:color w:val="0000FF"/>
              </w:rPr>
              <w:t>panel-audio-test -m -v -E1 -V5</w:t>
            </w:r>
          </w:p>
        </w:tc>
        <w:tc>
          <w:tcPr>
            <w:tcW w:type="dxa" w:w="1440"/>
          </w:tcPr>
          <w:p>
            <w:r/>
            <w:r>
              <w:t>Command 11:</w:t>
            </w:r>
            <w:r>
              <w:br/>
            </w:r>
            <w:r>
              <w:t>Check the D2 fw_version and D8 fw_version.</w:t>
            </w:r>
            <w:r>
              <w:br/>
            </w:r>
            <w:r>
              <w:rPr>
                <w:color w:val="FF0000"/>
              </w:rPr>
              <w:t>D2 fw_version=461.7</w:t>
            </w:r>
            <w:r>
              <w:br/>
            </w:r>
            <w:r>
              <w:rPr>
                <w:color w:val="FF0000"/>
              </w:rPr>
              <w:t>D8 fw_version=465.1</w:t>
            </w:r>
            <w:r>
              <w:br/>
            </w:r>
            <w:r>
              <w:t>Command 12:</w:t>
            </w:r>
            <w:r>
              <w:br/>
            </w:r>
            <w:r>
              <w:t>Need to meet all conditions below.</w:t>
            </w:r>
            <w:r>
              <w:br/>
            </w:r>
            <w:r>
              <w:t>Keywords:</w:t>
            </w:r>
            <w:r>
              <w:rPr>
                <w:color w:val="0000FF"/>
              </w:rPr>
              <w:t xml:space="preserve"> </w:t>
            </w:r>
            <w:r>
              <w:rPr>
                <w:color w:val="FF0000"/>
              </w:rPr>
              <w:t>panel-audio-test analysis is acceptable</w:t>
            </w:r>
            <w:r>
              <w:br/>
            </w:r>
            <w:r>
              <w:t xml:space="preserve">Testing Mic 1 THD value: </w:t>
            </w:r>
            <w:r>
              <w:rPr>
                <w:color w:val="FF0000"/>
              </w:rPr>
              <w:t>&lt; 20</w:t>
            </w:r>
            <w:r>
              <w:br/>
            </w:r>
            <w:r>
              <w:t xml:space="preserve">Testing Mic 2 THD value: </w:t>
            </w:r>
            <w:r>
              <w:rPr>
                <w:color w:val="FF0000"/>
              </w:rPr>
              <w:t>&lt; 20</w:t>
            </w:r>
          </w:p>
        </w:tc>
        <w:tc>
          <w:tcPr>
            <w:tcW w:type="dxa" w:w="1440"/>
          </w:tcPr>
          <w:p>
            <w:r>
              <w:t>python3 /usr/bin/cmnd_python3x.py</w:t>
              <w:br/>
              <w:t>ttymxc2</w:t>
              <w:br/>
              <w:t>b</w:t>
              <w:br/>
              <w:t>b</w:t>
              <w:br/>
              <w:t>a</w:t>
              <w:br/>
              <w:t>2</w:t>
              <w:br/>
              <w:t>0</w:t>
              <w:br/>
              <w:t>a</w:t>
              <w:br/>
              <w:t>r</w:t>
              <w:br/>
              <w:t>Ctrl+z</w:t>
              <w:br/>
              <w:t>dx-host</w:t>
              <w:br/>
              <w:t>ver</w:t>
              <w:br/>
              <w:t>panel-audio-test -m -v -E1 -V5</w:t>
            </w:r>
          </w:p>
        </w:tc>
        <w:tc>
          <w:tcPr>
            <w:tcW w:type="dxa" w:w="1440"/>
          </w:tcPr>
          <w:p>
            <w:r>
              <w:t>D2 fw_version=461.7</w:t>
              <w:br/>
              <w:t>D8 fw_version=465.1</w:t>
              <w:br/>
              <w:t>panel-audio-test analysis is acceptable</w:t>
              <w:br/>
              <w:t>&lt; 20</w:t>
              <w:br/>
              <w:t>&lt; 20</w:t>
            </w:r>
          </w:p>
        </w:tc>
      </w:tr>
      <w:tr>
        <w:tc>
          <w:tcPr>
            <w:tcW w:type="dxa" w:w="1440"/>
          </w:tcPr>
          <w:p>
            <w:r>
              <w:t>Test Items Command Post Assembly station</w:t>
            </w:r>
          </w:p>
        </w:tc>
        <w:tc>
          <w:tcPr>
            <w:tcW w:type="dxa" w:w="1440"/>
          </w:tcPr>
          <w:p>
            <w:r>
              <w:t>BT interface check</w:t>
            </w:r>
          </w:p>
        </w:tc>
        <w:tc>
          <w:tcPr>
            <w:tcW w:type="dxa" w:w="1440"/>
          </w:tcPr>
          <w:p>
            <w:r/>
            <w:r>
              <w:t>Command 1:</w:t>
            </w:r>
            <w:r>
              <w:br/>
            </w:r>
            <w:r>
              <w:rPr>
                <w:color w:val="0000FF"/>
              </w:rPr>
              <w:t>modprobe btmtk_usb</w:t>
            </w:r>
            <w:r>
              <w:br/>
            </w:r>
            <w:r>
              <w:rPr>
                <w:color w:val="0000FF"/>
              </w:rPr>
              <w:t>dmesg | grep "usb registration success"</w:t>
            </w:r>
          </w:p>
        </w:tc>
        <w:tc>
          <w:tcPr>
            <w:tcW w:type="dxa" w:w="1440"/>
          </w:tcPr>
          <w:p>
            <w:r/>
            <w:r>
              <w:t>Get “</w:t>
            </w:r>
            <w:r>
              <w:rPr>
                <w:color w:val="FF0000"/>
              </w:rPr>
              <w:t>btmtk_usb_init: usb registration success.</w:t>
            </w:r>
            <w:r>
              <w:t>” response.</w:t>
            </w:r>
          </w:p>
        </w:tc>
        <w:tc>
          <w:tcPr>
            <w:tcW w:type="dxa" w:w="1440"/>
          </w:tcPr>
          <w:p>
            <w:r>
              <w:t>modprobe btmtk_usb</w:t>
              <w:br/>
              <w:t>dmesg | grep "usb registration success"</w:t>
            </w:r>
          </w:p>
        </w:tc>
        <w:tc>
          <w:tcPr>
            <w:tcW w:type="dxa" w:w="1440"/>
          </w:tcPr>
          <w:p>
            <w:r>
              <w:t>btmtk_usb_init: usb registration success.</w:t>
            </w:r>
          </w:p>
        </w:tc>
      </w:tr>
      <w:tr>
        <w:tc>
          <w:tcPr>
            <w:tcW w:type="dxa" w:w="1440"/>
          </w:tcPr>
          <w:p>
            <w:r>
              <w:t>Test Items Command Post Assembly station</w:t>
            </w:r>
          </w:p>
        </w:tc>
        <w:tc>
          <w:tcPr>
            <w:tcW w:type="dxa" w:w="1440"/>
          </w:tcPr>
          <w:p>
            <w:r>
              <w:t>eSIM Test</w:t>
            </w:r>
          </w:p>
        </w:tc>
        <w:tc>
          <w:tcPr>
            <w:tcW w:type="dxa" w:w="1440"/>
          </w:tcPr>
          <w:p>
            <w:r/>
            <w:r>
              <w:t>Command 1:</w:t>
            </w:r>
            <w:r>
              <w:br/>
            </w:r>
            <w:r>
              <w:rPr>
                <w:color w:val="0000FF"/>
              </w:rPr>
              <w:t>test_comport -agc 'AT+QUIMSLOT=2'</w:t>
            </w:r>
            <w:r>
              <w:br/>
            </w:r>
            <w:r>
              <w:t>Command 2:</w:t>
            </w:r>
            <w:r>
              <w:br/>
            </w:r>
            <w:r>
              <w:rPr>
                <w:color w:val="0000FF"/>
              </w:rPr>
              <w:t>test_comport -agc 'AT+QUIMSLOT?'</w:t>
            </w:r>
            <w:r>
              <w:br/>
            </w:r>
            <w:r>
              <w:t>Command 3:</w:t>
            </w:r>
            <w:r>
              <w:br/>
            </w:r>
            <w:r>
              <w:rPr>
                <w:color w:val="0000FF"/>
              </w:rPr>
              <w:t>test_comport -agc 'AT+CFUN=1'</w:t>
            </w:r>
            <w:r>
              <w:br/>
            </w:r>
            <w:r>
              <w:t>Command 4:</w:t>
            </w:r>
            <w:r>
              <w:br/>
            </w:r>
            <w:r>
              <w:rPr>
                <w:color w:val="0000FF"/>
              </w:rPr>
              <w:t>test_comport -agc 'AT+CFUN?'</w:t>
            </w:r>
            <w:r>
              <w:br/>
            </w:r>
            <w:r>
              <w:t>Command 5:</w:t>
            </w:r>
            <w:r>
              <w:br/>
            </w:r>
            <w:r>
              <w:rPr>
                <w:color w:val="0000FF"/>
              </w:rPr>
              <w:t>test_comport -agc 'AT+CSIM=10,"0070000001"'</w:t>
            </w:r>
            <w:r>
              <w:br/>
            </w:r>
            <w:r>
              <w:t>Command 6:</w:t>
            </w:r>
            <w:r>
              <w:br/>
            </w:r>
            <w:r>
              <w:rPr>
                <w:color w:val="0000FF"/>
              </w:rPr>
              <w:t>test_comport –agc 'AT+CSIM=44,"01A4040010A0000005591010FFFFFFFF890000010000"'</w:t>
            </w:r>
            <w:r>
              <w:br/>
            </w:r>
            <w:r>
              <w:t>Command 7:</w:t>
            </w:r>
            <w:r>
              <w:br/>
            </w:r>
            <w:r>
              <w:rPr>
                <w:color w:val="0000FF"/>
              </w:rPr>
              <w:t>test_comport -agc 'AT+CSIM=10,"01C0000074"'</w:t>
            </w:r>
            <w:r>
              <w:br/>
            </w:r>
            <w:r>
              <w:t>Command 8:</w:t>
            </w:r>
            <w:r>
              <w:br/>
            </w:r>
            <w:r>
              <w:rPr>
                <w:color w:val="0000FF"/>
              </w:rPr>
              <w:t>test_comport -agc 'AT+CSIM=24,"81E2910006BF3E035C015A00"'</w:t>
            </w:r>
            <w:r>
              <w:br/>
            </w:r>
            <w:r>
              <w:t>Command 9:</w:t>
            </w:r>
            <w:r>
              <w:br/>
            </w:r>
            <w:r>
              <w:rPr>
                <w:color w:val="0000FF"/>
              </w:rPr>
              <w:t>test_comport -agc 'AT+CSIM=10,"01C0000015"'</w:t>
            </w:r>
            <w:r>
              <w:br/>
            </w:r>
            <w:r>
              <w:t>Command 10:</w:t>
            </w:r>
            <w:r>
              <w:br/>
            </w:r>
            <w:r>
              <w:rPr>
                <w:color w:val="0000FF"/>
              </w:rPr>
              <w:t>test_comport -agc 'AT+CSIM=10,"0070800100"'</w:t>
            </w:r>
            <w:r>
              <w:br/>
            </w:r>
            <w:r>
              <w:t>Command 11:</w:t>
            </w:r>
            <w:r>
              <w:br/>
            </w:r>
            <w:r>
              <w:rPr>
                <w:color w:val="0000FF"/>
              </w:rPr>
              <w:t>test_comport -agc 'AT+QUIMSLOT=1'</w:t>
            </w:r>
          </w:p>
        </w:tc>
        <w:tc>
          <w:tcPr>
            <w:tcW w:type="dxa" w:w="1440"/>
          </w:tcPr>
          <w:p>
            <w:r/>
            <w:r>
              <w:rPr>
                <w:color w:val="000000"/>
              </w:rPr>
              <w:t>Command 1:</w:t>
            </w:r>
            <w:r>
              <w:br/>
            </w:r>
            <w:r>
              <w:rPr>
                <w:color w:val="FF0000"/>
              </w:rPr>
              <w:t>AT+QUIMSLOT=2</w:t>
            </w:r>
            <w:r>
              <w:br/>
            </w:r>
            <w:r>
              <w:rPr>
                <w:color w:val="000000"/>
              </w:rPr>
              <w:t>Command 5:</w:t>
            </w:r>
            <w:r>
              <w:br/>
            </w:r>
            <w:r>
              <w:rPr>
                <w:color w:val="FF0000"/>
              </w:rPr>
              <w:t xml:space="preserve">46-digit </w:t>
            </w:r>
            <w:r>
              <w:t xml:space="preserve">CIMI </w:t>
            </w:r>
          </w:p>
        </w:tc>
        <w:tc>
          <w:tcPr>
            <w:tcW w:type="dxa" w:w="1440"/>
          </w:tcPr>
          <w:p>
            <w:r>
              <w:t>test_comport -agc 'AT+QUIMSLOT=2'</w:t>
              <w:br/>
              <w:t>test_comport -agc 'AT+QUIMSLOT?'</w:t>
              <w:br/>
              <w:t>test_comport -agc 'AT+CFUN=1'</w:t>
              <w:br/>
              <w:t>test_comport -agc 'AT+CFUN?'</w:t>
              <w:br/>
              <w:t>test_comport -agc 'AT+CSIM=10,"0070000001"'</w:t>
              <w:br/>
              <w:t>test_comport –agc 'AT+CSIM=44,"01A4040010A0000005591010FFFFFFFF890000010000"'</w:t>
              <w:br/>
              <w:t>test_comport -agc 'AT+CSIM=10,"01C0000074"'</w:t>
              <w:br/>
              <w:t>test_comport -agc 'AT+CSIM=24,"81E2910006BF3E035C015A00"'</w:t>
              <w:br/>
              <w:t>test_comport -agc 'AT+CSIM=10,"01C0000015"'</w:t>
              <w:br/>
              <w:t>test_comport -agc 'AT+CSIM=10,"0070800100"'</w:t>
              <w:br/>
              <w:t>test_comport -agc 'AT+QUIMSLOT=1'</w:t>
            </w:r>
          </w:p>
        </w:tc>
        <w:tc>
          <w:tcPr>
            <w:tcW w:type="dxa" w:w="1440"/>
          </w:tcPr>
          <w:p>
            <w:r>
              <w:t>AT+QUIMSLOT=2</w:t>
              <w:br/>
              <w:t>46-digit</w:t>
            </w:r>
          </w:p>
        </w:tc>
      </w:tr>
      <w:tr>
        <w:tc>
          <w:tcPr>
            <w:tcW w:type="dxa" w:w="1440"/>
          </w:tcPr>
          <w:p>
            <w:r>
              <w:t>Test Items Command-BB station</w:t>
            </w:r>
          </w:p>
        </w:tc>
        <w:tc>
          <w:tcPr>
            <w:tcW w:type="dxa" w:w="1440"/>
          </w:tcPr>
          <w:p>
            <w:r>
              <w:t>Verify Ethernet MAC</w:t>
            </w:r>
          </w:p>
        </w:tc>
        <w:tc>
          <w:tcPr>
            <w:tcW w:type="dxa" w:w="1440"/>
          </w:tcPr>
          <w:p>
            <w:r/>
            <w:r>
              <w:t>Command 1:</w:t>
            </w:r>
            <w:r>
              <w:br/>
            </w:r>
            <w:r>
              <w:rPr>
                <w:color w:val="0000FF"/>
              </w:rPr>
              <w:t>cat /factory/eth_mac</w:t>
            </w:r>
          </w:p>
        </w:tc>
        <w:tc>
          <w:tcPr>
            <w:tcW w:type="dxa" w:w="1440"/>
          </w:tcPr>
          <w:p>
            <w:r/>
            <w:r>
              <w:t>The MAC is the same as what we set in BFT station.</w:t>
            </w:r>
          </w:p>
        </w:tc>
        <w:tc>
          <w:tcPr>
            <w:tcW w:type="dxa" w:w="1440"/>
          </w:tcPr>
          <w:p>
            <w:r>
              <w:t>cat /factory/eth_mac</w:t>
            </w:r>
          </w:p>
        </w:tc>
        <w:tc>
          <w:tcPr>
            <w:tcW w:type="dxa" w:w="1440"/>
          </w:tcPr>
          <w:p>
            <w:r>
              <w:t>The MAC is the same as what we set in BFT station.</w:t>
            </w:r>
          </w:p>
        </w:tc>
      </w:tr>
      <w:tr>
        <w:tc>
          <w:tcPr>
            <w:tcW w:type="dxa" w:w="1440"/>
          </w:tcPr>
          <w:p>
            <w:r>
              <w:t>Test Items Command Post Assembly station</w:t>
            </w:r>
          </w:p>
        </w:tc>
        <w:tc>
          <w:tcPr>
            <w:tcW w:type="dxa" w:w="1440"/>
          </w:tcPr>
          <w:p>
            <w:r>
              <w:t>Write and check EEPROM Data</w:t>
            </w:r>
          </w:p>
        </w:tc>
        <w:tc>
          <w:tcPr>
            <w:tcW w:type="dxa" w:w="1440"/>
          </w:tcPr>
          <w:p>
            <w:r/>
            <w:r>
              <w:t>gpio 15 1</w:t>
            </w:r>
            <w:r>
              <w:br/>
            </w:r>
            <w:r>
              <w:t>rom_sn set WB2223DA001102</w:t>
            </w:r>
            <w:r>
              <w:br/>
            </w:r>
            <w:r>
              <w:t>gpio 15 0</w:t>
            </w:r>
            <w:r>
              <w:br/>
            </w:r>
            <w:r>
              <w:t>rom_sn show</w:t>
            </w:r>
          </w:p>
        </w:tc>
        <w:tc>
          <w:tcPr>
            <w:tcW w:type="dxa" w:w="1440"/>
          </w:tcPr>
          <w:p>
            <w:r/>
            <w:r>
              <w:t>Write and check EEPROM Data(Please make sure the test fixture SAQF-D1 FW has upgraded rom_sn file) 1. Send command gpio 15 1 to disable write protection of EEPROM. 2. Send command rom_sn set WBYYWWDBSN to write manufacture information in EEPROMWB – Two-Char ID for WNC S2 Factory production line manufactureYY – Two digits, it means year of Manufacture ex: 2020 years, it should be keyed in 20.WW - Two digits, it means work week of Manufacture ex: 8/31 is 36rd work week, it should be keyed in 36.DB - Two-char product ID and fixed for Binary v2 as "DB"SN – Six digits, it means the Manufacture number of product.For example:92nd unit manufactured in the 43rd work week in 2020, it should key in rom_sn set WB2043DB0000923. Send command gpio 15 0 to enable write protection of EEPROM. 4. Send command rom_sn show to check the manufacture information we write in EEPROMFor example: 92nd unit manufactured in the 43rd work week in 2020, dumped result should be “</w:t>
            </w:r>
            <w:r>
              <w:rPr>
                <w:highlight w:val="red"/>
              </w:rPr>
              <w:t>WB2043DB000092</w:t>
            </w:r>
            <w:r>
              <w:t xml:space="preserve">”, the checksum of WB2043DB000092 should be </w:t>
            </w:r>
            <w:r>
              <w:rPr>
                <w:highlight w:val="red"/>
              </w:rPr>
              <w:t>82</w:t>
            </w:r>
            <w:r>
              <w:t>CHECKSUM – Two digits, the checksum is the 2’s complement of the 8-bit sum of all bytes except the checksum byte. (Factory need to calculate the checksum after scanned the barcode while starting functional test).</w:t>
            </w:r>
          </w:p>
        </w:tc>
        <w:tc>
          <w:tcPr>
            <w:tcW w:type="dxa" w:w="1440"/>
          </w:tcPr>
          <w:p>
            <w:r>
              <w:t>gpio 15 1</w:t>
              <w:br/>
              <w:t>rom_sn set WB2223DA001102</w:t>
              <w:br/>
              <w:t>gpio 15 0</w:t>
              <w:br/>
              <w:t>rom_sn show</w:t>
            </w:r>
          </w:p>
        </w:tc>
        <w:tc>
          <w:tcPr>
            <w:tcW w:type="dxa" w:w="1440"/>
          </w:tcPr>
          <w:p>
            <w:r>
              <w:t>WB2043DB000092</w:t>
              <w:br/>
              <w:t>82</w:t>
            </w:r>
          </w:p>
        </w:tc>
      </w:tr>
      <w:tr>
        <w:tc>
          <w:tcPr>
            <w:tcW w:type="dxa" w:w="1440"/>
          </w:tcPr>
          <w:p>
            <w:r>
              <w:t>Test Items Command Post Assembly station</w:t>
            </w:r>
          </w:p>
        </w:tc>
        <w:tc>
          <w:tcPr>
            <w:tcW w:type="dxa" w:w="1440"/>
          </w:tcPr>
          <w:p>
            <w:r>
              <w:t>Write and check EEPROM Data</w:t>
            </w:r>
          </w:p>
        </w:tc>
        <w:tc>
          <w:tcPr>
            <w:tcW w:type="dxa" w:w="1440"/>
          </w:tcPr>
          <w:p>
            <w:r/>
            <w:r>
              <w:rPr>
                <w:color w:val="0070C0"/>
              </w:rPr>
              <w:t>10</w:t>
            </w:r>
          </w:p>
        </w:tc>
        <w:tc>
          <w:tcPr>
            <w:tcW w:type="dxa" w:w="1440"/>
          </w:tcPr>
          <w:p>
            <w:r/>
            <w:r>
              <w:t>=========================================================================Enter the option to test: 10=== PWM LED Test Start ====== PWM Blue led test ====== PWM Green led test ====== PWM RED led test ====== PWM WiFi led test ===</w:t>
            </w:r>
            <w:r>
              <w:rPr>
                <w:highlight w:val="green"/>
              </w:rPr>
              <w:t>=== PWM LED Test End ===</w:t>
            </w:r>
            <w:r>
              <w:t>=========================================================================</w:t>
            </w:r>
          </w:p>
        </w:tc>
        <w:tc>
          <w:tcPr>
            <w:tcW w:type="dxa" w:w="1440"/>
          </w:tcPr>
          <w:p>
            <w:r>
              <w:t>10</w:t>
            </w:r>
          </w:p>
        </w:tc>
        <w:tc>
          <w:tcPr>
            <w:tcW w:type="dxa" w:w="1440"/>
          </w:tcPr>
          <w:p>
            <w:r>
              <w:t>=== PWM LED Test End ===</w:t>
            </w:r>
          </w:p>
        </w:tc>
      </w:tr>
      <w:tr>
        <w:tc>
          <w:tcPr>
            <w:tcW w:type="dxa" w:w="1440"/>
          </w:tcPr>
          <w:p>
            <w:r>
              <w:t>Test Items Command Post Assembly station</w:t>
            </w:r>
          </w:p>
        </w:tc>
        <w:tc>
          <w:tcPr>
            <w:tcW w:type="dxa" w:w="1440"/>
          </w:tcPr>
          <w:p>
            <w:r>
              <w:t>Write and check EEPROM Data</w:t>
            </w:r>
          </w:p>
        </w:tc>
        <w:tc>
          <w:tcPr>
            <w:tcW w:type="dxa" w:w="1440"/>
          </w:tcPr>
          <w:p>
            <w:r/>
            <w:r>
              <w:t>Press “ESC” to stop to boot mode when message - “Hit any key to stop autoboot:” appears and “CM66#” prompt will be displayed. Check information by each of them.</w:t>
            </w:r>
          </w:p>
        </w:tc>
        <w:tc>
          <w:tcPr>
            <w:tcW w:type="dxa" w:w="1440"/>
          </w:tcPr>
          <w:p>
            <w:r/>
            <w:r>
              <w:t xml:space="preserve">U-Boot 2016.01 - </w:t>
            </w:r>
            <w:r>
              <w:rPr>
                <w:highlight w:val="cyan"/>
              </w:rPr>
              <w:t>R6AQ-C4 V1.0.0.10</w:t>
            </w:r>
            <w:r>
              <w:t xml:space="preserve"> (May 22 2023 - 12:27:17 +0800) </w:t>
            </w:r>
            <w:r>
              <w:t xml:space="preserve"> environment</w:t>
            </w:r>
            <w:r>
              <w:rPr>
                <w:highlight w:val="cyan"/>
              </w:rPr>
              <w:t>PCI Link Intialized</w:t>
            </w:r>
            <w:r>
              <w:t xml:space="preserve"> </w:t>
            </w:r>
            <w:r>
              <w:br/>
            </w:r>
            <w:r>
              <w:rPr>
                <w:highlight w:val="cyan"/>
              </w:rPr>
              <w:t>PCI Link Intialized</w:t>
            </w:r>
            <w:r>
              <w:t xml:space="preserve"> </w:t>
            </w:r>
            <w:r>
              <w:br/>
            </w:r>
            <w:r>
              <w:t>In:    serial@78B3000Out:   serial@78B3000Err:   serial@78B3000machid: 801000eMMC Device 0 not foundeth0 MAC Address from ART is not valideth1 MAC Address from ART is not valideth2 MAC Address from ART is not valideth3 MAC Address from ART is not valideth4 MAC Address from ART is not valideth5 MAC Address from ART is not validHit any key to stop autoboot:  0Net:   MAC0 addr:0:3:7f:ba:db:adPHY ID: 0x31c31c231</w:t>
            </w:r>
            <w:r>
              <w:rPr>
                <w:color w:val="FF6600"/>
              </w:rPr>
              <w:t xml:space="preserve"> </w:t>
            </w:r>
            <w:r>
              <w:t>NAND read: device 0 offset 0x1280000, size 0x100000 1048576 bytes read: OKCRC check good on phy fw file (0x3B1A)PHYFW:Loading IRAM...........done.PHYFW:Loading DRAM..............done.phy fw image load good CRC-16 matches (0xE2C3)EDMA ver 1 hw initNum rings - TxDesc:1 (0-0) TxCmpl:1 (7-7)RxDesc:1 (15-15) RxFill:1 (7-7)ipq807x_edma_alloc_rings: successfullipq807x_edma_setup_ring_resources: successfullipq807x_edma_configure_rings: successfullipq807x_edma_hw_init: successfulleth0CM66#</w:t>
            </w:r>
          </w:p>
        </w:tc>
        <w:tc>
          <w:tcPr>
            <w:tcW w:type="dxa" w:w="1440"/>
          </w:tcPr>
          <w:p>
            <w:r>
              <w:t>Press “ESC” to stop to boot mode when message - “Hit any key to stop autoboot:” appears and “CM66#” prompt will be displayed. Check information by each of them.</w:t>
            </w:r>
          </w:p>
        </w:tc>
        <w:tc>
          <w:tcPr>
            <w:tcW w:type="dxa" w:w="1440"/>
          </w:tcPr>
          <w:p>
            <w:r>
              <w:t>R6AQ-C4 V1.0.0.10</w:t>
              <w:br/>
              <w:t>PCI Link Intialized</w:t>
              <w:br/>
              <w:t>PCI Link Intialized</w:t>
            </w:r>
          </w:p>
        </w:tc>
      </w:tr>
      <w:tr>
        <w:tc>
          <w:tcPr>
            <w:tcW w:type="dxa" w:w="1440"/>
          </w:tcPr>
          <w:p>
            <w:r>
              <w:t>Test Items Command Post Assembly station</w:t>
            </w:r>
          </w:p>
        </w:tc>
        <w:tc>
          <w:tcPr>
            <w:tcW w:type="dxa" w:w="1440"/>
          </w:tcPr>
          <w:p>
            <w:r>
              <w:t>Write and check EEPROM Data</w:t>
            </w:r>
          </w:p>
        </w:tc>
        <w:tc>
          <w:tcPr>
            <w:tcW w:type="dxa" w:w="1440"/>
          </w:tcPr>
          <w:p>
            <w:r/>
            <w:r>
              <w:rPr>
                <w:color w:val="0070C0"/>
              </w:rPr>
              <w:t>cat /proc/sys/kernel/version</w:t>
            </w:r>
          </w:p>
        </w:tc>
        <w:tc>
          <w:tcPr>
            <w:tcW w:type="dxa" w:w="1440"/>
          </w:tcPr>
          <w:p>
            <w:r/>
            <w:r>
              <w:t>mD67415BC4B0E:/# cat /proc/sys/kernel/version</w:t>
            </w:r>
            <w:r>
              <w:rPr>
                <w:highlight w:val="green"/>
              </w:rPr>
              <w:t>#1 SMP Fri Jul 8 14:52:10 PDT 2022</w:t>
            </w:r>
          </w:p>
        </w:tc>
        <w:tc>
          <w:tcPr>
            <w:tcW w:type="dxa" w:w="1440"/>
          </w:tcPr>
          <w:p>
            <w:r>
              <w:t>cat /proc/sys/kernel/version</w:t>
            </w:r>
          </w:p>
        </w:tc>
        <w:tc>
          <w:tcPr>
            <w:tcW w:type="dxa" w:w="1440"/>
          </w:tcPr>
          <w:p>
            <w:r>
              <w:t>#1 SMP Fri Jul 8 14:52:10 PDT 2022</w:t>
            </w:r>
          </w:p>
        </w:tc>
      </w:tr>
      <w:tr>
        <w:tc>
          <w:tcPr>
            <w:tcW w:type="dxa" w:w="1440"/>
          </w:tcPr>
          <w:p>
            <w:r>
              <w:t>Test Items Command Post Assembly station</w:t>
            </w:r>
          </w:p>
        </w:tc>
        <w:tc>
          <w:tcPr>
            <w:tcW w:type="dxa" w:w="1440"/>
          </w:tcPr>
          <w:p>
            <w:r>
              <w:t>Write and check EEPROM Data</w:t>
            </w:r>
          </w:p>
        </w:tc>
        <w:tc>
          <w:tcPr>
            <w:tcW w:type="dxa" w:w="1440"/>
          </w:tcPr>
          <w:p>
            <w:r/>
            <w:r>
              <w:rPr>
                <w:color w:val="000000"/>
              </w:rPr>
              <w:t>tecro 0 1 5 1</w:t>
            </w:r>
          </w:p>
        </w:tc>
        <w:tc>
          <w:tcPr>
            <w:tcW w:type="dxa" w:w="1440"/>
          </w:tcPr>
          <w:p>
            <w:r/>
            <w:r>
              <w:rPr>
                <w:color w:val="000000"/>
              </w:rPr>
              <w:t xml:space="preserve">root@R7AQ-C1:/# tecro 0 1 5 1=&gt; 0. Diagnostic Test=&gt; 1. I2C Test=&gt; 4. </w:t>
            </w:r>
            <w:r>
              <w:rPr>
                <w:color w:val="000000"/>
                <w:highlight w:val="yellow"/>
              </w:rPr>
              <w:t>0x41 LTC9105 POWER_MONITOR Test</w:t>
            </w:r>
            <w:r>
              <w:rPr>
                <w:color w:val="000000"/>
              </w:rPr>
              <w:t>=&gt; 1. Display voltage/current/power</w:t>
            </w:r>
            <w:r>
              <w:rPr>
                <w:color w:val="000000"/>
                <w:highlight w:val="yellow"/>
              </w:rPr>
              <w:t>53.560V</w:t>
            </w:r>
            <w:r>
              <w:rPr>
                <w:color w:val="000000"/>
              </w:rPr>
              <w:t>0.324A</w:t>
            </w:r>
            <w:r>
              <w:rPr>
                <w:color w:val="000000"/>
                <w:highlight w:val="yellow"/>
              </w:rPr>
              <w:t>17.353W</w:t>
            </w:r>
            <w:r>
              <w:rPr>
                <w:color w:val="000000"/>
              </w:rPr>
              <w:t>root@R7AQ-C1:/#</w:t>
            </w:r>
          </w:p>
        </w:tc>
        <w:tc>
          <w:tcPr>
            <w:tcW w:type="dxa" w:w="1440"/>
          </w:tcPr>
          <w:p>
            <w:r>
              <w:t>tecro 0 1 5 1</w:t>
            </w:r>
          </w:p>
        </w:tc>
        <w:tc>
          <w:tcPr>
            <w:tcW w:type="dxa" w:w="1440"/>
          </w:tcPr>
          <w:p>
            <w:r>
              <w:t>0x41 LTC9105 POWER_MONITOR Test</w:t>
              <w:br/>
              <w:t>53.560V</w:t>
              <w:br/>
              <w:t>17.353W</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